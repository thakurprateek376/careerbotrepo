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477E8" w14:textId="55AADDA4" w:rsidR="004A5A12" w:rsidRPr="00785FBB" w:rsidRDefault="00BA3D1B" w:rsidP="00785FBB">
      <w:pPr>
        <w:pStyle w:val="Title"/>
        <w:rPr>
          <w:rFonts w:ascii="Times New Roman" w:hAnsi="Times New Roman" w:cs="Times New Roman"/>
        </w:rPr>
      </w:pPr>
      <w:r w:rsidRPr="00785FBB">
        <w:rPr>
          <w:rFonts w:ascii="Times New Roman" w:hAnsi="Times New Roman" w:cs="Times New Roman"/>
        </w:rPr>
        <w:t>Research Paper on BotGuided Pathways - Career Counselling Portal</w:t>
      </w:r>
    </w:p>
    <w:p w14:paraId="4C4E172D" w14:textId="1CFE603C" w:rsidR="00283384" w:rsidRPr="00785FBB" w:rsidRDefault="00283384" w:rsidP="00785FBB">
      <w:pPr>
        <w:spacing w:before="100" w:beforeAutospacing="1" w:after="100" w:afterAutospacing="1" w:line="240" w:lineRule="auto"/>
        <w:rPr>
          <w:rFonts w:ascii="Times New Roman" w:eastAsia="Times New Roman" w:hAnsi="Times New Roman" w:cs="Times New Roman"/>
          <w:b/>
          <w:bCs/>
          <w:color w:val="244061" w:themeColor="accent1" w:themeShade="80"/>
          <w:sz w:val="28"/>
          <w:szCs w:val="28"/>
          <w:lang w:val="en-IN" w:eastAsia="en-IN"/>
        </w:rPr>
      </w:pPr>
      <w:r w:rsidRPr="00785FBB">
        <w:rPr>
          <w:rFonts w:ascii="Times New Roman" w:eastAsia="Times New Roman" w:hAnsi="Times New Roman" w:cs="Times New Roman"/>
          <w:b/>
          <w:bCs/>
          <w:color w:val="244061" w:themeColor="accent1" w:themeShade="80"/>
          <w:sz w:val="28"/>
          <w:szCs w:val="28"/>
          <w:lang w:val="en-IN" w:eastAsia="en-IN"/>
        </w:rPr>
        <w:t>Abstract</w:t>
      </w:r>
    </w:p>
    <w:p w14:paraId="65BEACC5" w14:textId="7853A4D2" w:rsidR="00437DAE" w:rsidRPr="000A4C0E" w:rsidRDefault="00437DAE" w:rsidP="00785FBB">
      <w:pPr>
        <w:spacing w:before="100" w:beforeAutospacing="1" w:after="100" w:afterAutospacing="1" w:line="240" w:lineRule="auto"/>
        <w:rPr>
          <w:rFonts w:ascii="Times New Roman" w:hAnsi="Times New Roman" w:cs="Times New Roman"/>
          <w:color w:val="000000" w:themeColor="text1"/>
          <w:spacing w:val="2"/>
          <w:shd w:val="clear" w:color="auto" w:fill="FFFFFF"/>
        </w:rPr>
      </w:pPr>
      <w:r w:rsidRPr="00785FBB">
        <w:rPr>
          <w:rStyle w:val="editortnoteditedwurp8"/>
          <w:rFonts w:ascii="Times New Roman" w:hAnsi="Times New Roman" w:cs="Times New Roman"/>
          <w:color w:val="000000" w:themeColor="text1"/>
          <w:spacing w:val="2"/>
          <w:shd w:val="clear" w:color="auto" w:fill="FFFFFF"/>
        </w:rPr>
        <w:t>The </w:t>
      </w:r>
      <w:r w:rsidRPr="00785FBB">
        <w:rPr>
          <w:rStyle w:val="editortaddedltunj"/>
          <w:rFonts w:ascii="Times New Roman" w:hAnsi="Times New Roman" w:cs="Times New Roman"/>
          <w:color w:val="000000" w:themeColor="text1"/>
          <w:spacing w:val="2"/>
          <w:shd w:val="clear" w:color="auto" w:fill="FFFFFF"/>
        </w:rPr>
        <w:t>nature</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of</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work</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 xml:space="preserve">continues to change, </w:t>
      </w:r>
      <w:r w:rsidRPr="00785FBB">
        <w:rPr>
          <w:rStyle w:val="editortnoteditedwurp8"/>
          <w:rFonts w:ascii="Times New Roman" w:hAnsi="Times New Roman" w:cs="Times New Roman"/>
          <w:color w:val="000000" w:themeColor="text1"/>
          <w:spacing w:val="2"/>
          <w:shd w:val="clear" w:color="auto" w:fill="FFFFFF"/>
        </w:rPr>
        <w:t>and</w:t>
      </w:r>
      <w:r w:rsidR="000A4C0E">
        <w:rPr>
          <w:rStyle w:val="editortnoteditedwurp8"/>
          <w:rFonts w:ascii="Times New Roman" w:hAnsi="Times New Roman" w:cs="Times New Roman"/>
          <w:color w:val="000000" w:themeColor="text1"/>
          <w:spacing w:val="2"/>
          <w:shd w:val="clear" w:color="auto" w:fill="FFFFFF"/>
        </w:rPr>
        <w:t xml:space="preserve"> </w:t>
      </w:r>
      <w:r w:rsidRPr="00785FBB">
        <w:rPr>
          <w:rStyle w:val="editortnoteditedwurp8"/>
          <w:rFonts w:ascii="Times New Roman" w:hAnsi="Times New Roman" w:cs="Times New Roman"/>
          <w:color w:val="000000" w:themeColor="text1"/>
          <w:spacing w:val="2"/>
          <w:shd w:val="clear" w:color="auto" w:fill="FFFFFF"/>
        </w:rPr>
        <w:t>technology </w:t>
      </w:r>
      <w:r w:rsidR="000A4C0E">
        <w:rPr>
          <w:rStyle w:val="editortaddedltunj"/>
          <w:rFonts w:ascii="Times New Roman" w:hAnsi="Times New Roman" w:cs="Times New Roman"/>
          <w:color w:val="000000" w:themeColor="text1"/>
          <w:spacing w:val="2"/>
          <w:shd w:val="clear" w:color="auto" w:fill="FFFFFF"/>
        </w:rPr>
        <w:t xml:space="preserve">always </w:t>
      </w:r>
      <w:r w:rsidRPr="00785FBB">
        <w:rPr>
          <w:rStyle w:val="editortaddedltunj"/>
          <w:rFonts w:ascii="Times New Roman" w:hAnsi="Times New Roman" w:cs="Times New Roman"/>
          <w:color w:val="000000" w:themeColor="text1"/>
          <w:spacing w:val="2"/>
          <w:shd w:val="clear" w:color="auto" w:fill="FFFFFF"/>
        </w:rPr>
        <w:t>transforms</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the</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way</w:t>
      </w:r>
      <w:r w:rsidRPr="00785FBB">
        <w:rPr>
          <w:rStyle w:val="editortnoteditedwurp8"/>
          <w:rFonts w:ascii="Times New Roman" w:hAnsi="Times New Roman" w:cs="Times New Roman"/>
          <w:color w:val="000000" w:themeColor="text1"/>
          <w:spacing w:val="2"/>
          <w:shd w:val="clear" w:color="auto" w:fill="FFFFFF"/>
        </w:rPr>
        <w:t> we </w:t>
      </w:r>
      <w:proofErr w:type="gramStart"/>
      <w:r w:rsidR="000A4C0E">
        <w:rPr>
          <w:rStyle w:val="editortaddedltunj"/>
          <w:rFonts w:ascii="Times New Roman" w:hAnsi="Times New Roman" w:cs="Times New Roman"/>
          <w:color w:val="000000" w:themeColor="text1"/>
          <w:spacing w:val="2"/>
          <w:shd w:val="clear" w:color="auto" w:fill="FFFFFF"/>
        </w:rPr>
        <w:t xml:space="preserve">access </w:t>
      </w:r>
      <w:r w:rsidR="000A4C0E" w:rsidRPr="00785FBB">
        <w:rPr>
          <w:rStyle w:val="editortnoteditedwurp8"/>
          <w:rFonts w:ascii="Times New Roman" w:hAnsi="Times New Roman" w:cs="Times New Roman"/>
          <w:color w:val="000000" w:themeColor="text1"/>
          <w:spacing w:val="2"/>
          <w:shd w:val="clear" w:color="auto" w:fill="FFFFFF"/>
        </w:rPr>
        <w:t xml:space="preserve"> </w:t>
      </w:r>
      <w:r w:rsidRPr="00785FBB">
        <w:rPr>
          <w:rStyle w:val="editortnoteditedwurp8"/>
          <w:rFonts w:ascii="Times New Roman" w:hAnsi="Times New Roman" w:cs="Times New Roman"/>
          <w:color w:val="000000" w:themeColor="text1"/>
          <w:spacing w:val="2"/>
          <w:shd w:val="clear" w:color="auto" w:fill="FFFFFF"/>
        </w:rPr>
        <w:t>information</w:t>
      </w:r>
      <w:proofErr w:type="gramEnd"/>
      <w:r w:rsidR="000A4C0E">
        <w:rPr>
          <w:rStyle w:val="editortnoteditedwurp8"/>
          <w:rFonts w:ascii="Times New Roman" w:hAnsi="Times New Roman" w:cs="Times New Roman"/>
          <w:color w:val="000000" w:themeColor="text1"/>
          <w:spacing w:val="2"/>
          <w:shd w:val="clear" w:color="auto" w:fill="FFFFFF"/>
        </w:rPr>
        <w:t xml:space="preserve"> </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the</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need</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for</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personalized</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and</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accessible</w:t>
      </w:r>
      <w:r w:rsidRPr="00785FBB">
        <w:rPr>
          <w:rStyle w:val="editortnoteditedwurp8"/>
          <w:rFonts w:ascii="Times New Roman" w:hAnsi="Times New Roman" w:cs="Times New Roman"/>
          <w:color w:val="000000" w:themeColor="text1"/>
          <w:spacing w:val="2"/>
          <w:shd w:val="clear" w:color="auto" w:fill="FFFFFF"/>
        </w:rPr>
        <w:t> career </w:t>
      </w:r>
      <w:r w:rsidRPr="00785FBB">
        <w:rPr>
          <w:rStyle w:val="editortaddedltunj"/>
          <w:rFonts w:ascii="Times New Roman" w:hAnsi="Times New Roman" w:cs="Times New Roman"/>
          <w:color w:val="000000" w:themeColor="text1"/>
          <w:spacing w:val="2"/>
          <w:shd w:val="clear" w:color="auto" w:fill="FFFFFF"/>
        </w:rPr>
        <w:t>advice</w:t>
      </w:r>
      <w:r w:rsidRPr="00785FBB">
        <w:rPr>
          <w:rStyle w:val="editortnoteditedwurp8"/>
          <w:rFonts w:ascii="Times New Roman" w:hAnsi="Times New Roman" w:cs="Times New Roman"/>
          <w:color w:val="000000" w:themeColor="text1"/>
          <w:spacing w:val="2"/>
          <w:shd w:val="clear" w:color="auto" w:fill="FFFFFF"/>
        </w:rPr>
        <w:t> is </w:t>
      </w:r>
      <w:r w:rsidRPr="00785FBB">
        <w:rPr>
          <w:rStyle w:val="editortaddedltunj"/>
          <w:rFonts w:ascii="Times New Roman" w:hAnsi="Times New Roman" w:cs="Times New Roman"/>
          <w:color w:val="000000" w:themeColor="text1"/>
          <w:spacing w:val="2"/>
          <w:shd w:val="clear" w:color="auto" w:fill="FFFFFF"/>
        </w:rPr>
        <w:t>increasing</w:t>
      </w:r>
      <w:r w:rsidR="000A4C0E">
        <w:rPr>
          <w:rStyle w:val="editortaddedltunj"/>
          <w:rFonts w:ascii="Times New Roman" w:hAnsi="Times New Roman" w:cs="Times New Roman"/>
          <w:color w:val="000000" w:themeColor="text1"/>
          <w:spacing w:val="2"/>
          <w:shd w:val="clear" w:color="auto" w:fill="FFFFFF"/>
        </w:rPr>
        <w:t xml:space="preserve"> by the time</w:t>
      </w:r>
      <w:r w:rsidRPr="00785FBB">
        <w:rPr>
          <w:rStyle w:val="editortaddedltunj"/>
          <w:rFonts w:ascii="Times New Roman" w:hAnsi="Times New Roman" w:cs="Times New Roman"/>
          <w:color w:val="000000" w:themeColor="text1"/>
          <w:spacing w:val="2"/>
          <w:shd w:val="clear" w:color="auto" w:fill="FFFFFF"/>
        </w:rPr>
        <w:t>.</w:t>
      </w:r>
      <w:r w:rsidRPr="00785FBB">
        <w:rPr>
          <w:rStyle w:val="editortnoteditedwurp8"/>
          <w:rFonts w:ascii="Times New Roman" w:hAnsi="Times New Roman" w:cs="Times New Roman"/>
          <w:color w:val="000000" w:themeColor="text1"/>
          <w:spacing w:val="2"/>
          <w:shd w:val="clear" w:color="auto" w:fill="FFFFFF"/>
        </w:rPr>
        <w:t> </w:t>
      </w:r>
      <w:r w:rsidR="000A4C0E">
        <w:rPr>
          <w:rStyle w:val="editortaddedltunj"/>
          <w:rFonts w:ascii="Times New Roman" w:hAnsi="Times New Roman" w:cs="Times New Roman"/>
          <w:color w:val="000000" w:themeColor="text1"/>
          <w:spacing w:val="2"/>
          <w:shd w:val="clear" w:color="auto" w:fill="FFFFFF"/>
        </w:rPr>
        <w:t>To meet this need</w:t>
      </w:r>
      <w:r w:rsidRPr="00785FBB">
        <w:rPr>
          <w:rStyle w:val="editortnoteditedlongjunnx"/>
          <w:rFonts w:ascii="Times New Roman" w:hAnsi="Times New Roman" w:cs="Times New Roman"/>
          <w:color w:val="000000" w:themeColor="text1"/>
          <w:spacing w:val="2"/>
          <w:shd w:val="clear" w:color="auto" w:fill="FFFFFF"/>
        </w:rPr>
        <w:t>,</w:t>
      </w:r>
      <w:r w:rsidR="000A4C0E">
        <w:rPr>
          <w:rStyle w:val="editortnoteditedlongjunnx"/>
          <w:rFonts w:ascii="Times New Roman" w:hAnsi="Times New Roman" w:cs="Times New Roman"/>
          <w:color w:val="000000" w:themeColor="text1"/>
          <w:spacing w:val="2"/>
          <w:shd w:val="clear" w:color="auto" w:fill="FFFFFF"/>
        </w:rPr>
        <w:t xml:space="preserve"> a platform known as Career GPT was developed,</w:t>
      </w:r>
      <w:r w:rsidRPr="00785FBB">
        <w:rPr>
          <w:rStyle w:val="editortnoteditedlongjunnx"/>
          <w:rFonts w:ascii="Times New Roman" w:hAnsi="Times New Roman" w:cs="Times New Roman"/>
          <w:color w:val="000000" w:themeColor="text1"/>
          <w:spacing w:val="2"/>
          <w:shd w:val="clear" w:color="auto" w:fill="FFFFFF"/>
        </w:rPr>
        <w:t xml:space="preserve"> th</w:t>
      </w:r>
      <w:r w:rsidR="000A4C0E">
        <w:rPr>
          <w:rStyle w:val="editortnoteditedlongjunnx"/>
          <w:rFonts w:ascii="Times New Roman" w:hAnsi="Times New Roman" w:cs="Times New Roman"/>
          <w:color w:val="000000" w:themeColor="text1"/>
          <w:spacing w:val="2"/>
          <w:shd w:val="clear" w:color="auto" w:fill="FFFFFF"/>
        </w:rPr>
        <w:t>is</w:t>
      </w:r>
      <w:r w:rsidRPr="00785FBB">
        <w:rPr>
          <w:rStyle w:val="editortnoteditedlongjunnx"/>
          <w:rFonts w:ascii="Times New Roman" w:hAnsi="Times New Roman" w:cs="Times New Roman"/>
          <w:color w:val="000000" w:themeColor="text1"/>
          <w:spacing w:val="2"/>
          <w:shd w:val="clear" w:color="auto" w:fill="FFFFFF"/>
        </w:rPr>
        <w:t xml:space="preserve"> platform </w:t>
      </w:r>
      <w:r w:rsidRPr="00785FBB">
        <w:rPr>
          <w:rStyle w:val="editortaddedltunj"/>
          <w:rFonts w:ascii="Times New Roman" w:hAnsi="Times New Roman" w:cs="Times New Roman"/>
          <w:color w:val="000000" w:themeColor="text1"/>
          <w:spacing w:val="2"/>
          <w:shd w:val="clear" w:color="auto" w:fill="FFFFFF"/>
        </w:rPr>
        <w:t>offers</w:t>
      </w:r>
      <w:r w:rsidRPr="00785FBB">
        <w:rPr>
          <w:rStyle w:val="editortnoteditedlongjunnx"/>
          <w:rFonts w:ascii="Times New Roman" w:hAnsi="Times New Roman" w:cs="Times New Roman"/>
          <w:color w:val="000000" w:themeColor="text1"/>
          <w:spacing w:val="2"/>
          <w:shd w:val="clear" w:color="auto" w:fill="FFFFFF"/>
        </w:rPr>
        <w:t> personalized career advice through </w:t>
      </w:r>
      <w:r w:rsidR="000A4C0E">
        <w:rPr>
          <w:rStyle w:val="editortaddedltunj"/>
          <w:rFonts w:ascii="Times New Roman" w:hAnsi="Times New Roman" w:cs="Times New Roman"/>
          <w:color w:val="000000" w:themeColor="text1"/>
          <w:spacing w:val="2"/>
          <w:shd w:val="clear" w:color="auto" w:fill="FFFFFF"/>
        </w:rPr>
        <w:t>simple conversations</w:t>
      </w:r>
      <w:r w:rsidRPr="00785FBB">
        <w:rPr>
          <w:rStyle w:val="editortnoteditedwurp8"/>
          <w:rFonts w:ascii="Times New Roman" w:hAnsi="Times New Roman" w:cs="Times New Roman"/>
          <w:color w:val="000000" w:themeColor="text1"/>
          <w:spacing w:val="2"/>
          <w:shd w:val="clear" w:color="auto" w:fill="FFFFFF"/>
        </w:rPr>
        <w:t>. It also </w:t>
      </w:r>
      <w:r w:rsidRPr="00785FBB">
        <w:rPr>
          <w:rStyle w:val="editortaddedltunj"/>
          <w:rFonts w:ascii="Times New Roman" w:hAnsi="Times New Roman" w:cs="Times New Roman"/>
          <w:color w:val="000000" w:themeColor="text1"/>
          <w:spacing w:val="2"/>
          <w:shd w:val="clear" w:color="auto" w:fill="FFFFFF"/>
        </w:rPr>
        <w:t>offers</w:t>
      </w:r>
      <w:r w:rsidRPr="00785FBB">
        <w:rPr>
          <w:rStyle w:val="editortnoteditedwurp8"/>
          <w:rFonts w:ascii="Times New Roman" w:hAnsi="Times New Roman" w:cs="Times New Roman"/>
          <w:color w:val="000000" w:themeColor="text1"/>
          <w:spacing w:val="2"/>
          <w:shd w:val="clear" w:color="auto" w:fill="FFFFFF"/>
        </w:rPr>
        <w:t> access to counselling </w:t>
      </w:r>
      <w:r w:rsidRPr="00785FBB">
        <w:rPr>
          <w:rStyle w:val="editortaddedltunj"/>
          <w:rFonts w:ascii="Times New Roman" w:hAnsi="Times New Roman" w:cs="Times New Roman"/>
          <w:color w:val="000000" w:themeColor="text1"/>
          <w:spacing w:val="2"/>
          <w:shd w:val="clear" w:color="auto" w:fill="FFFFFF"/>
        </w:rPr>
        <w:t>techniques</w:t>
      </w:r>
      <w:r w:rsidRPr="00785FBB">
        <w:rPr>
          <w:rStyle w:val="editortnoteditedwurp8"/>
          <w:rFonts w:ascii="Times New Roman" w:hAnsi="Times New Roman" w:cs="Times New Roman"/>
          <w:color w:val="000000" w:themeColor="text1"/>
          <w:spacing w:val="2"/>
          <w:shd w:val="clear" w:color="auto" w:fill="FFFFFF"/>
        </w:rPr>
        <w:t>, but </w:t>
      </w:r>
      <w:r w:rsidRPr="00785FBB">
        <w:rPr>
          <w:rStyle w:val="editortaddedltunj"/>
          <w:rFonts w:ascii="Times New Roman" w:hAnsi="Times New Roman" w:cs="Times New Roman"/>
          <w:color w:val="000000" w:themeColor="text1"/>
          <w:spacing w:val="2"/>
          <w:shd w:val="clear" w:color="auto" w:fill="FFFFFF"/>
        </w:rPr>
        <w:t>typically</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lacks</w:t>
      </w:r>
      <w:r w:rsidRPr="00785FBB">
        <w:rPr>
          <w:rStyle w:val="editortnoteditedwurp8"/>
          <w:rFonts w:ascii="Times New Roman" w:hAnsi="Times New Roman" w:cs="Times New Roman"/>
          <w:color w:val="000000" w:themeColor="text1"/>
          <w:spacing w:val="2"/>
          <w:shd w:val="clear" w:color="auto" w:fill="FFFFFF"/>
        </w:rPr>
        <w:t> scalability and </w:t>
      </w:r>
      <w:r w:rsidRPr="00785FBB">
        <w:rPr>
          <w:rStyle w:val="editortaddedltunj"/>
          <w:rFonts w:ascii="Times New Roman" w:hAnsi="Times New Roman" w:cs="Times New Roman"/>
          <w:color w:val="000000" w:themeColor="text1"/>
          <w:spacing w:val="2"/>
          <w:shd w:val="clear" w:color="auto" w:fill="FFFFFF"/>
        </w:rPr>
        <w:t>real-time</w:t>
      </w:r>
      <w:r w:rsidRPr="00785FBB">
        <w:rPr>
          <w:rStyle w:val="editortnoteditedlongjunnx"/>
          <w:rFonts w:ascii="Times New Roman" w:hAnsi="Times New Roman" w:cs="Times New Roman"/>
          <w:color w:val="000000" w:themeColor="text1"/>
          <w:spacing w:val="2"/>
          <w:shd w:val="clear" w:color="auto" w:fill="FFFFFF"/>
        </w:rPr>
        <w:t xml:space="preserve"> support. </w:t>
      </w:r>
      <w:r w:rsidR="000A4C0E">
        <w:rPr>
          <w:rStyle w:val="editortnoteditedlongjunnx"/>
          <w:rFonts w:ascii="Times New Roman" w:hAnsi="Times New Roman" w:cs="Times New Roman"/>
          <w:color w:val="000000" w:themeColor="text1"/>
          <w:spacing w:val="2"/>
          <w:shd w:val="clear" w:color="auto" w:fill="FFFFFF"/>
        </w:rPr>
        <w:t xml:space="preserve"> To solve this problem, t</w:t>
      </w:r>
      <w:r w:rsidRPr="00785FBB">
        <w:rPr>
          <w:rStyle w:val="editortnoteditedlongjunnx"/>
          <w:rFonts w:ascii="Times New Roman" w:hAnsi="Times New Roman" w:cs="Times New Roman"/>
          <w:color w:val="000000" w:themeColor="text1"/>
          <w:spacing w:val="2"/>
          <w:shd w:val="clear" w:color="auto" w:fill="FFFFFF"/>
        </w:rPr>
        <w:t>his paper introduces Bot Guided Pathways, an </w:t>
      </w:r>
      <w:r w:rsidRPr="00785FBB">
        <w:rPr>
          <w:rStyle w:val="editortaddedltunj"/>
          <w:rFonts w:ascii="Times New Roman" w:hAnsi="Times New Roman" w:cs="Times New Roman"/>
          <w:color w:val="000000" w:themeColor="text1"/>
          <w:spacing w:val="2"/>
          <w:shd w:val="clear" w:color="auto" w:fill="FFFFFF"/>
        </w:rPr>
        <w:t>artificial intelligence</w:t>
      </w:r>
      <w:r w:rsidRPr="00785FBB">
        <w:rPr>
          <w:rStyle w:val="editortnoteditedwurp8"/>
          <w:rFonts w:ascii="Times New Roman" w:hAnsi="Times New Roman" w:cs="Times New Roman"/>
          <w:color w:val="000000" w:themeColor="text1"/>
          <w:spacing w:val="2"/>
          <w:shd w:val="clear" w:color="auto" w:fill="FFFFFF"/>
        </w:rPr>
        <w:t>-</w:t>
      </w:r>
      <w:r w:rsidRPr="00785FBB">
        <w:rPr>
          <w:rStyle w:val="editortaddedltunj"/>
          <w:rFonts w:ascii="Times New Roman" w:hAnsi="Times New Roman" w:cs="Times New Roman"/>
          <w:color w:val="000000" w:themeColor="text1"/>
          <w:spacing w:val="2"/>
          <w:shd w:val="clear" w:color="auto" w:fill="FFFFFF"/>
        </w:rPr>
        <w:t>driven</w:t>
      </w:r>
      <w:r w:rsidRPr="00785FBB">
        <w:rPr>
          <w:rStyle w:val="editortnoteditedwurp8"/>
          <w:rFonts w:ascii="Times New Roman" w:hAnsi="Times New Roman" w:cs="Times New Roman"/>
          <w:color w:val="000000" w:themeColor="text1"/>
          <w:spacing w:val="2"/>
          <w:shd w:val="clear" w:color="auto" w:fill="FFFFFF"/>
        </w:rPr>
        <w:t> career counselling platform </w:t>
      </w:r>
      <w:r w:rsidR="00B140D6">
        <w:rPr>
          <w:rStyle w:val="editortaddedltunj"/>
          <w:rFonts w:ascii="Times New Roman" w:hAnsi="Times New Roman" w:cs="Times New Roman"/>
          <w:color w:val="000000" w:themeColor="text1"/>
          <w:spacing w:val="2"/>
          <w:shd w:val="clear" w:color="auto" w:fill="FFFFFF"/>
        </w:rPr>
        <w:t>which goal is to provide better, faster and more personalized and natural advice</w:t>
      </w:r>
      <w:r w:rsidRPr="00785FBB">
        <w:rPr>
          <w:rStyle w:val="editortnoteditedwurp8"/>
          <w:rFonts w:ascii="Times New Roman" w:hAnsi="Times New Roman" w:cs="Times New Roman"/>
          <w:color w:val="000000" w:themeColor="text1"/>
          <w:spacing w:val="2"/>
          <w:shd w:val="clear" w:color="auto" w:fill="FFFFFF"/>
        </w:rPr>
        <w:t>. </w:t>
      </w:r>
      <w:r w:rsidR="00B140D6">
        <w:rPr>
          <w:rStyle w:val="editortnoteditedwurp8"/>
          <w:rFonts w:ascii="Times New Roman" w:hAnsi="Times New Roman" w:cs="Times New Roman"/>
          <w:color w:val="000000" w:themeColor="text1"/>
          <w:spacing w:val="2"/>
          <w:shd w:val="clear" w:color="auto" w:fill="FFFFFF"/>
        </w:rPr>
        <w:t xml:space="preserve">It uses a </w:t>
      </w:r>
      <w:r w:rsidRPr="00785FBB">
        <w:rPr>
          <w:rStyle w:val="editortnoteditedlongjunnx"/>
          <w:rFonts w:ascii="Times New Roman" w:hAnsi="Times New Roman" w:cs="Times New Roman"/>
          <w:color w:val="000000" w:themeColor="text1"/>
          <w:spacing w:val="2"/>
          <w:shd w:val="clear" w:color="auto" w:fill="FFFFFF"/>
        </w:rPr>
        <w:t>ReactJS frontend with a Django</w:t>
      </w:r>
      <w:r w:rsidR="00B140D6">
        <w:rPr>
          <w:rStyle w:val="editortnoteditedlongjunnx"/>
          <w:rFonts w:ascii="Times New Roman" w:hAnsi="Times New Roman" w:cs="Times New Roman"/>
          <w:color w:val="000000" w:themeColor="text1"/>
          <w:spacing w:val="2"/>
          <w:shd w:val="clear" w:color="auto" w:fill="FFFFFF"/>
        </w:rPr>
        <w:t xml:space="preserve"> </w:t>
      </w:r>
      <w:r w:rsidRPr="00785FBB">
        <w:rPr>
          <w:rStyle w:val="editortnoteditedlongjunnx"/>
          <w:rFonts w:ascii="Times New Roman" w:hAnsi="Times New Roman" w:cs="Times New Roman"/>
          <w:color w:val="000000" w:themeColor="text1"/>
          <w:spacing w:val="2"/>
          <w:shd w:val="clear" w:color="auto" w:fill="FFFFFF"/>
        </w:rPr>
        <w:t>expert </w:t>
      </w:r>
      <w:r w:rsidRPr="00785FBB">
        <w:rPr>
          <w:rStyle w:val="editortaddedltunj"/>
          <w:rFonts w:ascii="Times New Roman" w:hAnsi="Times New Roman" w:cs="Times New Roman"/>
          <w:color w:val="000000" w:themeColor="text1"/>
          <w:spacing w:val="2"/>
          <w:shd w:val="clear" w:color="auto" w:fill="FFFFFF"/>
        </w:rPr>
        <w:t>advisor</w:t>
      </w:r>
      <w:r w:rsidRPr="00785FBB">
        <w:rPr>
          <w:rStyle w:val="editortnoteditedwurp8"/>
          <w:rFonts w:ascii="Times New Roman" w:hAnsi="Times New Roman" w:cs="Times New Roman"/>
          <w:color w:val="000000" w:themeColor="text1"/>
          <w:spacing w:val="2"/>
          <w:shd w:val="clear" w:color="auto" w:fill="FFFFFF"/>
        </w:rPr>
        <w:t>,</w:t>
      </w:r>
      <w:r w:rsidR="00B140D6">
        <w:rPr>
          <w:rStyle w:val="editortnoteditedwurp8"/>
          <w:rFonts w:ascii="Times New Roman" w:hAnsi="Times New Roman" w:cs="Times New Roman"/>
          <w:color w:val="000000" w:themeColor="text1"/>
          <w:spacing w:val="2"/>
          <w:shd w:val="clear" w:color="auto" w:fill="FFFFFF"/>
        </w:rPr>
        <w:t xml:space="preserve"> </w:t>
      </w:r>
      <w:r w:rsidRPr="00785FBB">
        <w:rPr>
          <w:rStyle w:val="editortnoteditedwurp8"/>
          <w:rFonts w:ascii="Times New Roman" w:hAnsi="Times New Roman" w:cs="Times New Roman"/>
          <w:color w:val="000000" w:themeColor="text1"/>
          <w:spacing w:val="2"/>
          <w:shd w:val="clear" w:color="auto" w:fill="FFFFFF"/>
        </w:rPr>
        <w:t>blog </w:t>
      </w:r>
      <w:r w:rsidRPr="00785FBB">
        <w:rPr>
          <w:rStyle w:val="editortaddedltunj"/>
          <w:rFonts w:ascii="Times New Roman" w:hAnsi="Times New Roman" w:cs="Times New Roman"/>
          <w:color w:val="000000" w:themeColor="text1"/>
          <w:spacing w:val="2"/>
          <w:shd w:val="clear" w:color="auto" w:fill="FFFFFF"/>
        </w:rPr>
        <w:t>articles</w:t>
      </w:r>
      <w:r w:rsidRPr="00785FBB">
        <w:rPr>
          <w:rStyle w:val="editortnoteditedwurp8"/>
          <w:rFonts w:ascii="Times New Roman" w:hAnsi="Times New Roman" w:cs="Times New Roman"/>
          <w:color w:val="000000" w:themeColor="text1"/>
          <w:spacing w:val="2"/>
          <w:shd w:val="clear" w:color="auto" w:fill="FFFFFF"/>
        </w:rPr>
        <w:t>, and secure user </w:t>
      </w:r>
      <w:r w:rsidR="00B140D6">
        <w:rPr>
          <w:rStyle w:val="editortaddedltunj"/>
          <w:rFonts w:ascii="Times New Roman" w:hAnsi="Times New Roman" w:cs="Times New Roman"/>
          <w:color w:val="000000" w:themeColor="text1"/>
          <w:spacing w:val="2"/>
          <w:shd w:val="clear" w:color="auto" w:fill="FFFFFF"/>
        </w:rPr>
        <w:t>management features</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Designed</w:t>
      </w:r>
      <w:r w:rsidRPr="00785FBB">
        <w:rPr>
          <w:rStyle w:val="editortnoteditedwurp8"/>
          <w:rFonts w:ascii="Times New Roman" w:hAnsi="Times New Roman" w:cs="Times New Roman"/>
          <w:color w:val="000000" w:themeColor="text1"/>
          <w:spacing w:val="2"/>
          <w:shd w:val="clear" w:color="auto" w:fill="FFFFFF"/>
        </w:rPr>
        <w:t> with ease of use </w:t>
      </w:r>
      <w:r w:rsidRPr="00785FBB">
        <w:rPr>
          <w:rStyle w:val="editortaddedltunj"/>
          <w:rFonts w:ascii="Times New Roman" w:hAnsi="Times New Roman" w:cs="Times New Roman"/>
          <w:color w:val="000000" w:themeColor="text1"/>
          <w:spacing w:val="2"/>
          <w:shd w:val="clear" w:color="auto" w:fill="FFFFFF"/>
        </w:rPr>
        <w:t>and scalability </w:t>
      </w:r>
      <w:r w:rsidRPr="00785FBB">
        <w:rPr>
          <w:rStyle w:val="editortnoteditedwurp8"/>
          <w:rFonts w:ascii="Times New Roman" w:hAnsi="Times New Roman" w:cs="Times New Roman"/>
          <w:color w:val="000000" w:themeColor="text1"/>
          <w:spacing w:val="2"/>
          <w:shd w:val="clear" w:color="auto" w:fill="FFFFFF"/>
        </w:rPr>
        <w:t>in mind, the system </w:t>
      </w:r>
      <w:r w:rsidRPr="00785FBB">
        <w:rPr>
          <w:rStyle w:val="editortaddedltunj"/>
          <w:rFonts w:ascii="Times New Roman" w:hAnsi="Times New Roman" w:cs="Times New Roman"/>
          <w:color w:val="000000" w:themeColor="text1"/>
          <w:spacing w:val="2"/>
          <w:shd w:val="clear" w:color="auto" w:fill="FFFFFF"/>
        </w:rPr>
        <w:t>offers</w:t>
      </w:r>
      <w:r w:rsidRPr="00785FBB">
        <w:rPr>
          <w:rStyle w:val="editortnoteditedwurp8"/>
          <w:rFonts w:ascii="Times New Roman" w:hAnsi="Times New Roman" w:cs="Times New Roman"/>
          <w:color w:val="000000" w:themeColor="text1"/>
          <w:spacing w:val="2"/>
          <w:shd w:val="clear" w:color="auto" w:fill="FFFFFF"/>
        </w:rPr>
        <w:t> timely and relevant </w:t>
      </w:r>
      <w:r w:rsidRPr="00785FBB">
        <w:rPr>
          <w:rStyle w:val="editortaddedltunj"/>
          <w:rFonts w:ascii="Times New Roman" w:hAnsi="Times New Roman" w:cs="Times New Roman"/>
          <w:color w:val="000000" w:themeColor="text1"/>
          <w:spacing w:val="2"/>
          <w:shd w:val="clear" w:color="auto" w:fill="FFFFFF"/>
        </w:rPr>
        <w:t>support</w:t>
      </w:r>
      <w:r w:rsidRPr="00785FBB">
        <w:rPr>
          <w:rStyle w:val="editortnoteditedlongjunnx"/>
          <w:rFonts w:ascii="Times New Roman" w:hAnsi="Times New Roman" w:cs="Times New Roman"/>
          <w:color w:val="000000" w:themeColor="text1"/>
          <w:spacing w:val="2"/>
          <w:shd w:val="clear" w:color="auto" w:fill="FFFFFF"/>
        </w:rPr>
        <w:t> to students and professionals alike. Evaluation </w:t>
      </w:r>
      <w:r w:rsidRPr="00785FBB">
        <w:rPr>
          <w:rStyle w:val="editortaddedltunj"/>
          <w:rFonts w:ascii="Times New Roman" w:hAnsi="Times New Roman" w:cs="Times New Roman"/>
          <w:color w:val="000000" w:themeColor="text1"/>
          <w:spacing w:val="2"/>
          <w:shd w:val="clear" w:color="auto" w:fill="FFFFFF"/>
        </w:rPr>
        <w:t>findings</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affirm</w:t>
      </w:r>
      <w:r w:rsidRPr="00785FBB">
        <w:rPr>
          <w:rStyle w:val="editortnoteditedwurp8"/>
          <w:rFonts w:ascii="Times New Roman" w:hAnsi="Times New Roman" w:cs="Times New Roman"/>
          <w:color w:val="000000" w:themeColor="text1"/>
          <w:spacing w:val="2"/>
          <w:shd w:val="clear" w:color="auto" w:fill="FFFFFF"/>
        </w:rPr>
        <w:t> the </w:t>
      </w:r>
      <w:r w:rsidRPr="00785FBB">
        <w:rPr>
          <w:rStyle w:val="editortaddedltunj"/>
          <w:rFonts w:ascii="Times New Roman" w:hAnsi="Times New Roman" w:cs="Times New Roman"/>
          <w:color w:val="000000" w:themeColor="text1"/>
          <w:spacing w:val="2"/>
          <w:shd w:val="clear" w:color="auto" w:fill="FFFFFF"/>
        </w:rPr>
        <w:t>effectiveness of the </w:t>
      </w:r>
      <w:r w:rsidRPr="00785FBB">
        <w:rPr>
          <w:rStyle w:val="editortnoteditedwurp8"/>
          <w:rFonts w:ascii="Times New Roman" w:hAnsi="Times New Roman" w:cs="Times New Roman"/>
          <w:color w:val="000000" w:themeColor="text1"/>
          <w:spacing w:val="2"/>
          <w:shd w:val="clear" w:color="auto" w:fill="FFFFFF"/>
        </w:rPr>
        <w:t>platform </w:t>
      </w:r>
      <w:r w:rsidRPr="00785FBB">
        <w:rPr>
          <w:rStyle w:val="editortnoteditedlongjunnx"/>
          <w:rFonts w:ascii="Times New Roman" w:hAnsi="Times New Roman" w:cs="Times New Roman"/>
          <w:color w:val="000000" w:themeColor="text1"/>
          <w:spacing w:val="2"/>
          <w:shd w:val="clear" w:color="auto" w:fill="FFFFFF"/>
        </w:rPr>
        <w:t>in improving user engagement, decision-making, and overall satisfaction. This </w:t>
      </w:r>
      <w:r w:rsidRPr="00785FBB">
        <w:rPr>
          <w:rStyle w:val="editortaddedltunj"/>
          <w:rFonts w:ascii="Times New Roman" w:hAnsi="Times New Roman" w:cs="Times New Roman"/>
          <w:color w:val="000000" w:themeColor="text1"/>
          <w:spacing w:val="2"/>
          <w:shd w:val="clear" w:color="auto" w:fill="FFFFFF"/>
        </w:rPr>
        <w:t>work</w:t>
      </w:r>
      <w:r w:rsidRPr="00785FBB">
        <w:rPr>
          <w:rStyle w:val="editortnoteditedwurp8"/>
          <w:rFonts w:ascii="Times New Roman" w:hAnsi="Times New Roman" w:cs="Times New Roman"/>
          <w:color w:val="000000" w:themeColor="text1"/>
          <w:spacing w:val="2"/>
          <w:shd w:val="clear" w:color="auto" w:fill="FFFFFF"/>
        </w:rPr>
        <w:t> </w:t>
      </w:r>
      <w:r w:rsidR="00B140D6">
        <w:rPr>
          <w:rStyle w:val="editortaddedltunj"/>
          <w:rFonts w:ascii="Times New Roman" w:hAnsi="Times New Roman" w:cs="Times New Roman"/>
          <w:color w:val="000000" w:themeColor="text1"/>
          <w:spacing w:val="2"/>
          <w:shd w:val="clear" w:color="auto" w:fill="FFFFFF"/>
        </w:rPr>
        <w:t>highlights</w:t>
      </w:r>
      <w:r w:rsidRPr="00785FBB">
        <w:rPr>
          <w:rStyle w:val="editortnoteditedwurp8"/>
          <w:rFonts w:ascii="Times New Roman" w:hAnsi="Times New Roman" w:cs="Times New Roman"/>
          <w:color w:val="000000" w:themeColor="text1"/>
          <w:spacing w:val="2"/>
          <w:shd w:val="clear" w:color="auto" w:fill="FFFFFF"/>
        </w:rPr>
        <w:t> the </w:t>
      </w:r>
      <w:r w:rsidRPr="00785FBB">
        <w:rPr>
          <w:rStyle w:val="editortaddedltunj"/>
          <w:rFonts w:ascii="Times New Roman" w:hAnsi="Times New Roman" w:cs="Times New Roman"/>
          <w:color w:val="000000" w:themeColor="text1"/>
          <w:spacing w:val="2"/>
          <w:shd w:val="clear" w:color="auto" w:fill="FFFFFF"/>
        </w:rPr>
        <w:t>potential of th</w:t>
      </w:r>
      <w:r w:rsidR="00B140D6">
        <w:rPr>
          <w:rStyle w:val="editortaddedltunj"/>
          <w:rFonts w:ascii="Times New Roman" w:hAnsi="Times New Roman" w:cs="Times New Roman"/>
          <w:color w:val="000000" w:themeColor="text1"/>
          <w:spacing w:val="2"/>
          <w:shd w:val="clear" w:color="auto" w:fill="FFFFFF"/>
        </w:rPr>
        <w:t>is</w:t>
      </w:r>
      <w:r w:rsidRPr="00785FBB">
        <w:rPr>
          <w:rStyle w:val="editortaddedltunj"/>
          <w:rFonts w:ascii="Times New Roman" w:hAnsi="Times New Roman" w:cs="Times New Roman"/>
          <w:color w:val="000000" w:themeColor="text1"/>
          <w:spacing w:val="2"/>
          <w:shd w:val="clear" w:color="auto" w:fill="FFFFFF"/>
        </w:rPr>
        <w:t> </w:t>
      </w:r>
      <w:r w:rsidRPr="00785FBB">
        <w:rPr>
          <w:rStyle w:val="editortnoteditedwurp8"/>
          <w:rFonts w:ascii="Times New Roman" w:hAnsi="Times New Roman" w:cs="Times New Roman"/>
          <w:color w:val="000000" w:themeColor="text1"/>
          <w:spacing w:val="2"/>
          <w:shd w:val="clear" w:color="auto" w:fill="FFFFFF"/>
        </w:rPr>
        <w:t>platform to </w:t>
      </w:r>
      <w:r w:rsidRPr="00785FBB">
        <w:rPr>
          <w:rStyle w:val="editortaddedltunj"/>
          <w:rFonts w:ascii="Times New Roman" w:hAnsi="Times New Roman" w:cs="Times New Roman"/>
          <w:color w:val="000000" w:themeColor="text1"/>
          <w:spacing w:val="2"/>
          <w:shd w:val="clear" w:color="auto" w:fill="FFFFFF"/>
        </w:rPr>
        <w:t>transform</w:t>
      </w:r>
      <w:r w:rsidRPr="00785FBB">
        <w:rPr>
          <w:rStyle w:val="editortnoteditedwurp8"/>
          <w:rFonts w:ascii="Times New Roman" w:hAnsi="Times New Roman" w:cs="Times New Roman"/>
          <w:color w:val="000000" w:themeColor="text1"/>
          <w:spacing w:val="2"/>
          <w:shd w:val="clear" w:color="auto" w:fill="FFFFFF"/>
        </w:rPr>
        <w:t xml:space="preserve"> the </w:t>
      </w:r>
      <w:r w:rsidR="00785FBB">
        <w:rPr>
          <w:rStyle w:val="editortnoteditedwurp8"/>
          <w:rFonts w:ascii="Times New Roman" w:hAnsi="Times New Roman" w:cs="Times New Roman"/>
          <w:color w:val="000000" w:themeColor="text1"/>
          <w:spacing w:val="2"/>
          <w:shd w:val="clear" w:color="auto" w:fill="FFFFFF"/>
        </w:rPr>
        <w:t xml:space="preserve">  </w:t>
      </w:r>
      <w:r w:rsidRPr="00785FBB">
        <w:rPr>
          <w:rStyle w:val="editortnoteditedwurp8"/>
          <w:rFonts w:ascii="Times New Roman" w:hAnsi="Times New Roman" w:cs="Times New Roman"/>
          <w:color w:val="000000" w:themeColor="text1"/>
          <w:spacing w:val="2"/>
          <w:shd w:val="clear" w:color="auto" w:fill="FFFFFF"/>
        </w:rPr>
        <w:t>career </w:t>
      </w:r>
      <w:r w:rsidRPr="00785FBB">
        <w:rPr>
          <w:rStyle w:val="editortaddedltunj"/>
          <w:rFonts w:ascii="Times New Roman" w:hAnsi="Times New Roman" w:cs="Times New Roman"/>
          <w:color w:val="000000" w:themeColor="text1"/>
          <w:spacing w:val="2"/>
          <w:shd w:val="clear" w:color="auto" w:fill="FFFFFF"/>
        </w:rPr>
        <w:t>advice</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industry</w:t>
      </w:r>
      <w:r w:rsidRPr="00785FBB">
        <w:rPr>
          <w:rStyle w:val="editortnoteditedwurp8"/>
          <w:rFonts w:ascii="Times New Roman" w:hAnsi="Times New Roman" w:cs="Times New Roman"/>
          <w:color w:val="000000" w:themeColor="text1"/>
          <w:spacing w:val="2"/>
          <w:shd w:val="clear" w:color="auto" w:fill="FFFFFF"/>
        </w:rPr>
        <w:t>, </w:t>
      </w:r>
      <w:r w:rsidRPr="00785FBB">
        <w:rPr>
          <w:rStyle w:val="editortaddedltunj"/>
          <w:rFonts w:ascii="Times New Roman" w:hAnsi="Times New Roman" w:cs="Times New Roman"/>
          <w:color w:val="000000" w:themeColor="text1"/>
          <w:spacing w:val="2"/>
          <w:shd w:val="clear" w:color="auto" w:fill="FFFFFF"/>
        </w:rPr>
        <w:t>especially</w:t>
      </w:r>
      <w:r w:rsidRPr="00785FBB">
        <w:rPr>
          <w:rStyle w:val="editortnoteditedwurp8"/>
          <w:rFonts w:ascii="Times New Roman" w:hAnsi="Times New Roman" w:cs="Times New Roman"/>
          <w:color w:val="000000" w:themeColor="text1"/>
          <w:spacing w:val="2"/>
          <w:shd w:val="clear" w:color="auto" w:fill="FFFFFF"/>
        </w:rPr>
        <w:t> for remote</w:t>
      </w:r>
      <w:r w:rsidR="002C7B44" w:rsidRPr="00785FBB">
        <w:rPr>
          <w:rStyle w:val="editortaddedltunj"/>
          <w:rFonts w:ascii="Times New Roman" w:hAnsi="Times New Roman" w:cs="Times New Roman"/>
          <w:color w:val="000000" w:themeColor="text1"/>
          <w:spacing w:val="2"/>
          <w:shd w:val="clear" w:color="auto" w:fill="FFFFFF"/>
        </w:rPr>
        <w:t>.</w:t>
      </w:r>
    </w:p>
    <w:p w14:paraId="3BB8F2F9" w14:textId="14FD584C"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 xml:space="preserve"> Introduction</w:t>
      </w:r>
    </w:p>
    <w:p w14:paraId="7F7117C5" w14:textId="7BD12056" w:rsidR="00AA3BAD" w:rsidRPr="00785FBB" w:rsidRDefault="00335C99" w:rsidP="00785FBB">
      <w:pPr>
        <w:rPr>
          <w:rFonts w:ascii="Times New Roman" w:hAnsi="Times New Roman" w:cs="Times New Roman"/>
        </w:rPr>
      </w:pPr>
      <w:r w:rsidRPr="00785FBB">
        <w:rPr>
          <w:rFonts w:ascii="Times New Roman" w:hAnsi="Times New Roman" w:cs="Times New Roman"/>
        </w:rPr>
        <w:t xml:space="preserve"> In today’s fast-</w:t>
      </w:r>
      <w:r w:rsidR="00B140D6">
        <w:rPr>
          <w:rFonts w:ascii="Times New Roman" w:hAnsi="Times New Roman" w:cs="Times New Roman"/>
        </w:rPr>
        <w:t>moving</w:t>
      </w:r>
      <w:r w:rsidRPr="00785FBB">
        <w:rPr>
          <w:rFonts w:ascii="Times New Roman" w:hAnsi="Times New Roman" w:cs="Times New Roman"/>
        </w:rPr>
        <w:t xml:space="preserve"> digital world, students</w:t>
      </w:r>
      <w:r w:rsidR="00B140D6">
        <w:rPr>
          <w:rFonts w:ascii="Times New Roman" w:hAnsi="Times New Roman" w:cs="Times New Roman"/>
        </w:rPr>
        <w:t xml:space="preserve">, working </w:t>
      </w:r>
      <w:r w:rsidRPr="00785FBB">
        <w:rPr>
          <w:rFonts w:ascii="Times New Roman" w:hAnsi="Times New Roman" w:cs="Times New Roman"/>
        </w:rPr>
        <w:t>p</w:t>
      </w:r>
      <w:r w:rsidR="00B140D6">
        <w:rPr>
          <w:rFonts w:ascii="Times New Roman" w:hAnsi="Times New Roman" w:cs="Times New Roman"/>
        </w:rPr>
        <w:t xml:space="preserve">eople and professionals </w:t>
      </w:r>
      <w:r w:rsidRPr="00785FBB">
        <w:rPr>
          <w:rFonts w:ascii="Times New Roman" w:hAnsi="Times New Roman" w:cs="Times New Roman"/>
        </w:rPr>
        <w:t>often f</w:t>
      </w:r>
      <w:r w:rsidR="00B140D6">
        <w:rPr>
          <w:rFonts w:ascii="Times New Roman" w:hAnsi="Times New Roman" w:cs="Times New Roman"/>
        </w:rPr>
        <w:t xml:space="preserve">eel confused and stressed </w:t>
      </w:r>
      <w:r w:rsidRPr="00785FBB">
        <w:rPr>
          <w:rFonts w:ascii="Times New Roman" w:hAnsi="Times New Roman" w:cs="Times New Roman"/>
        </w:rPr>
        <w:t xml:space="preserve">by the numerous career choices available. While traditional career counseling </w:t>
      </w:r>
      <w:r w:rsidR="00B140D6">
        <w:rPr>
          <w:rFonts w:ascii="Times New Roman" w:hAnsi="Times New Roman" w:cs="Times New Roman"/>
        </w:rPr>
        <w:t>can help</w:t>
      </w:r>
      <w:r w:rsidRPr="00785FBB">
        <w:rPr>
          <w:rFonts w:ascii="Times New Roman" w:hAnsi="Times New Roman" w:cs="Times New Roman"/>
        </w:rPr>
        <w:t>, it's not always easy to access or personalized for everyone</w:t>
      </w:r>
      <w:r w:rsidR="00B140D6">
        <w:rPr>
          <w:rFonts w:ascii="Times New Roman" w:hAnsi="Times New Roman" w:cs="Times New Roman"/>
        </w:rPr>
        <w:t>’s unique need</w:t>
      </w:r>
      <w:r w:rsidRPr="00785FBB">
        <w:rPr>
          <w:rFonts w:ascii="Times New Roman" w:hAnsi="Times New Roman" w:cs="Times New Roman"/>
        </w:rPr>
        <w:t>. This is where artificial intelligence (AI) steps in as a game-changer</w:t>
      </w:r>
      <w:r w:rsidR="00B140D6">
        <w:rPr>
          <w:rFonts w:ascii="Times New Roman" w:hAnsi="Times New Roman" w:cs="Times New Roman"/>
        </w:rPr>
        <w:t xml:space="preserve"> and can really make a difference</w:t>
      </w:r>
      <w:r w:rsidRPr="00785FBB">
        <w:rPr>
          <w:rFonts w:ascii="Times New Roman" w:hAnsi="Times New Roman" w:cs="Times New Roman"/>
        </w:rPr>
        <w:t>. With the ability to understand</w:t>
      </w:r>
      <w:r w:rsidR="00B140D6">
        <w:rPr>
          <w:rFonts w:ascii="Times New Roman" w:hAnsi="Times New Roman" w:cs="Times New Roman"/>
        </w:rPr>
        <w:t xml:space="preserve"> your questions and learn about your interest</w:t>
      </w:r>
      <w:r w:rsidRPr="00785FBB">
        <w:rPr>
          <w:rFonts w:ascii="Times New Roman" w:hAnsi="Times New Roman" w:cs="Times New Roman"/>
        </w:rPr>
        <w:t>,</w:t>
      </w:r>
      <w:r w:rsidR="00AA3BAD" w:rsidRPr="00785FBB">
        <w:rPr>
          <w:rFonts w:ascii="Times New Roman" w:hAnsi="Times New Roman" w:cs="Times New Roman"/>
        </w:rPr>
        <w:t xml:space="preserve"> </w:t>
      </w:r>
      <w:r w:rsidR="00B140D6">
        <w:rPr>
          <w:rFonts w:ascii="Times New Roman" w:hAnsi="Times New Roman" w:cs="Times New Roman"/>
        </w:rPr>
        <w:t>it</w:t>
      </w:r>
      <w:r w:rsidR="00AA3BAD" w:rsidRPr="00785FBB">
        <w:rPr>
          <w:rFonts w:ascii="Times New Roman" w:hAnsi="Times New Roman" w:cs="Times New Roman"/>
        </w:rPr>
        <w:t xml:space="preserve"> </w:t>
      </w:r>
      <w:proofErr w:type="gramStart"/>
      <w:r w:rsidR="00AA3BAD" w:rsidRPr="00785FBB">
        <w:rPr>
          <w:rFonts w:ascii="Times New Roman" w:hAnsi="Times New Roman" w:cs="Times New Roman"/>
        </w:rPr>
        <w:t>provide</w:t>
      </w:r>
      <w:proofErr w:type="gramEnd"/>
      <w:r w:rsidR="00874398">
        <w:rPr>
          <w:rFonts w:ascii="Times New Roman" w:hAnsi="Times New Roman" w:cs="Times New Roman"/>
        </w:rPr>
        <w:t xml:space="preserve"> </w:t>
      </w:r>
      <w:r w:rsidR="00AA3BAD" w:rsidRPr="00785FBB">
        <w:rPr>
          <w:rFonts w:ascii="Times New Roman" w:hAnsi="Times New Roman" w:cs="Times New Roman"/>
        </w:rPr>
        <w:t xml:space="preserve">career guidance anytime and </w:t>
      </w:r>
      <w:r w:rsidR="008552F8">
        <w:rPr>
          <w:rFonts w:ascii="Times New Roman" w:hAnsi="Times New Roman" w:cs="Times New Roman"/>
        </w:rPr>
        <w:t>anywhere which is upper helpful in today’s time where the job options keep on fluctuating</w:t>
      </w:r>
      <w:r w:rsidRPr="00785FBB">
        <w:rPr>
          <w:rFonts w:ascii="Times New Roman" w:hAnsi="Times New Roman" w:cs="Times New Roman"/>
        </w:rPr>
        <w:t>. It brings the kind of support that feels personal, timely, and scalable—something that’s becoming increasingly important in our ever-evolving job landscape.</w:t>
      </w:r>
      <w:r w:rsidR="00AA3BAD" w:rsidRPr="00785FBB">
        <w:rPr>
          <w:rFonts w:ascii="Times New Roman" w:hAnsi="Times New Roman" w:cs="Times New Roman"/>
        </w:rPr>
        <w:t xml:space="preserve"> This platform </w:t>
      </w:r>
      <w:r w:rsidR="008552F8">
        <w:rPr>
          <w:rFonts w:ascii="Times New Roman" w:hAnsi="Times New Roman" w:cs="Times New Roman"/>
        </w:rPr>
        <w:t xml:space="preserve">goal is to </w:t>
      </w:r>
      <w:r w:rsidR="00AA3BAD" w:rsidRPr="00785FBB">
        <w:rPr>
          <w:rFonts w:ascii="Times New Roman" w:hAnsi="Times New Roman" w:cs="Times New Roman"/>
        </w:rPr>
        <w:t xml:space="preserve">significantly impact career counseling by improving access for users in remote or underserved areas, </w:t>
      </w:r>
      <w:r w:rsidR="008552F8">
        <w:rPr>
          <w:rFonts w:ascii="Times New Roman" w:hAnsi="Times New Roman" w:cs="Times New Roman"/>
        </w:rPr>
        <w:t xml:space="preserve">which </w:t>
      </w:r>
      <w:r w:rsidR="00AA3BAD" w:rsidRPr="00785FBB">
        <w:rPr>
          <w:rFonts w:ascii="Times New Roman" w:hAnsi="Times New Roman" w:cs="Times New Roman"/>
        </w:rPr>
        <w:t>reduc</w:t>
      </w:r>
      <w:r w:rsidR="008552F8">
        <w:rPr>
          <w:rFonts w:ascii="Times New Roman" w:hAnsi="Times New Roman" w:cs="Times New Roman"/>
        </w:rPr>
        <w:t>e</w:t>
      </w:r>
      <w:r w:rsidR="00AA3BAD" w:rsidRPr="00785FBB">
        <w:rPr>
          <w:rFonts w:ascii="Times New Roman" w:hAnsi="Times New Roman" w:cs="Times New Roman"/>
        </w:rPr>
        <w:t xml:space="preserve"> the workload on human counse</w:t>
      </w:r>
      <w:r w:rsidR="008552F8">
        <w:rPr>
          <w:rFonts w:ascii="Times New Roman" w:hAnsi="Times New Roman" w:cs="Times New Roman"/>
        </w:rPr>
        <w:t>l</w:t>
      </w:r>
      <w:r w:rsidR="00AA3BAD" w:rsidRPr="00785FBB">
        <w:rPr>
          <w:rFonts w:ascii="Times New Roman" w:hAnsi="Times New Roman" w:cs="Times New Roman"/>
        </w:rPr>
        <w:t>lors</w:t>
      </w:r>
      <w:r w:rsidR="008552F8">
        <w:rPr>
          <w:rFonts w:ascii="Times New Roman" w:hAnsi="Times New Roman" w:cs="Times New Roman"/>
        </w:rPr>
        <w:t>.</w:t>
      </w:r>
    </w:p>
    <w:p w14:paraId="68489D7E" w14:textId="6E0CCAE8" w:rsidR="004A5A12" w:rsidRPr="00785FBB" w:rsidRDefault="00AA3BAD" w:rsidP="00785FBB">
      <w:pPr>
        <w:rPr>
          <w:rFonts w:ascii="Times New Roman" w:hAnsi="Times New Roman" w:cs="Times New Roman"/>
        </w:rPr>
      </w:pPr>
      <w:r w:rsidRPr="00785FBB">
        <w:rPr>
          <w:rFonts w:ascii="Times New Roman" w:hAnsi="Times New Roman" w:cs="Times New Roman"/>
        </w:rPr>
        <w:t xml:space="preserve"> </w:t>
      </w:r>
      <w:r w:rsidR="00BA3D1B" w:rsidRPr="00785FBB">
        <w:rPr>
          <w:rFonts w:ascii="Times New Roman" w:hAnsi="Times New Roman" w:cs="Times New Roman"/>
        </w:rPr>
        <w:t xml:space="preserve">Objective: The </w:t>
      </w:r>
      <w:r w:rsidR="008552F8">
        <w:rPr>
          <w:rFonts w:ascii="Times New Roman" w:hAnsi="Times New Roman" w:cs="Times New Roman"/>
        </w:rPr>
        <w:t>main aim</w:t>
      </w:r>
      <w:r w:rsidR="00BA3D1B" w:rsidRPr="00785FBB">
        <w:rPr>
          <w:rFonts w:ascii="Times New Roman" w:hAnsi="Times New Roman" w:cs="Times New Roman"/>
        </w:rPr>
        <w:t xml:space="preserve"> of the 'Bot</w:t>
      </w:r>
      <w:r w:rsidRPr="00785FBB">
        <w:rPr>
          <w:rFonts w:ascii="Times New Roman" w:hAnsi="Times New Roman" w:cs="Times New Roman"/>
        </w:rPr>
        <w:t xml:space="preserve"> </w:t>
      </w:r>
      <w:r w:rsidR="00BA3D1B" w:rsidRPr="00785FBB">
        <w:rPr>
          <w:rFonts w:ascii="Times New Roman" w:hAnsi="Times New Roman" w:cs="Times New Roman"/>
        </w:rPr>
        <w:t xml:space="preserve">Guided Pathways' project is to develop </w:t>
      </w:r>
      <w:proofErr w:type="spellStart"/>
      <w:proofErr w:type="gramStart"/>
      <w:r w:rsidR="00BA3D1B" w:rsidRPr="00785FBB">
        <w:rPr>
          <w:rFonts w:ascii="Times New Roman" w:hAnsi="Times New Roman" w:cs="Times New Roman"/>
        </w:rPr>
        <w:t>a</w:t>
      </w:r>
      <w:proofErr w:type="spellEnd"/>
      <w:proofErr w:type="gramEnd"/>
      <w:r w:rsidR="00BA3D1B" w:rsidRPr="00785FBB">
        <w:rPr>
          <w:rFonts w:ascii="Times New Roman" w:hAnsi="Times New Roman" w:cs="Times New Roman"/>
        </w:rPr>
        <w:t xml:space="preserve"> </w:t>
      </w:r>
      <w:r w:rsidR="008552F8">
        <w:rPr>
          <w:rFonts w:ascii="Times New Roman" w:hAnsi="Times New Roman" w:cs="Times New Roman"/>
        </w:rPr>
        <w:t xml:space="preserve">online </w:t>
      </w:r>
      <w:r w:rsidR="00BA3D1B" w:rsidRPr="00785FBB">
        <w:rPr>
          <w:rFonts w:ascii="Times New Roman" w:hAnsi="Times New Roman" w:cs="Times New Roman"/>
        </w:rPr>
        <w:t>platform that u</w:t>
      </w:r>
      <w:r w:rsidR="008552F8">
        <w:rPr>
          <w:rFonts w:ascii="Times New Roman" w:hAnsi="Times New Roman" w:cs="Times New Roman"/>
        </w:rPr>
        <w:t>ses</w:t>
      </w:r>
      <w:r w:rsidR="00BA3D1B" w:rsidRPr="00785FBB">
        <w:rPr>
          <w:rFonts w:ascii="Times New Roman" w:hAnsi="Times New Roman" w:cs="Times New Roman"/>
        </w:rPr>
        <w:t xml:space="preserve"> AI to </w:t>
      </w:r>
      <w:r w:rsidR="008552F8">
        <w:rPr>
          <w:rFonts w:ascii="Times New Roman" w:hAnsi="Times New Roman" w:cs="Times New Roman"/>
        </w:rPr>
        <w:t xml:space="preserve">give </w:t>
      </w:r>
      <w:r w:rsidR="00BA3D1B" w:rsidRPr="00785FBB">
        <w:rPr>
          <w:rFonts w:ascii="Times New Roman" w:hAnsi="Times New Roman" w:cs="Times New Roman"/>
        </w:rPr>
        <w:t xml:space="preserve">career </w:t>
      </w:r>
      <w:r w:rsidR="008552F8">
        <w:rPr>
          <w:rFonts w:ascii="Times New Roman" w:hAnsi="Times New Roman" w:cs="Times New Roman"/>
        </w:rPr>
        <w:t>advice that are</w:t>
      </w:r>
      <w:r w:rsidR="00BA3D1B" w:rsidRPr="00785FBB">
        <w:rPr>
          <w:rFonts w:ascii="Times New Roman" w:hAnsi="Times New Roman" w:cs="Times New Roman"/>
        </w:rPr>
        <w:t xml:space="preserve"> </w:t>
      </w:r>
      <w:r w:rsidR="008552F8">
        <w:rPr>
          <w:rFonts w:ascii="Times New Roman" w:hAnsi="Times New Roman" w:cs="Times New Roman"/>
        </w:rPr>
        <w:t>personalized for each user</w:t>
      </w:r>
      <w:r w:rsidR="00BA3D1B" w:rsidRPr="00785FBB">
        <w:rPr>
          <w:rFonts w:ascii="Times New Roman" w:hAnsi="Times New Roman" w:cs="Times New Roman"/>
        </w:rPr>
        <w:t>. This project</w:t>
      </w:r>
      <w:r w:rsidR="008552F8">
        <w:rPr>
          <w:rFonts w:ascii="Times New Roman" w:hAnsi="Times New Roman" w:cs="Times New Roman"/>
        </w:rPr>
        <w:t xml:space="preserve"> introduces</w:t>
      </w:r>
      <w:r w:rsidR="00BA3D1B" w:rsidRPr="00785FBB">
        <w:rPr>
          <w:rFonts w:ascii="Times New Roman" w:hAnsi="Times New Roman" w:cs="Times New Roman"/>
        </w:rPr>
        <w:t xml:space="preserve"> Career</w:t>
      </w:r>
      <w:r w:rsidRPr="00785FBB">
        <w:rPr>
          <w:rFonts w:ascii="Times New Roman" w:hAnsi="Times New Roman" w:cs="Times New Roman"/>
        </w:rPr>
        <w:t xml:space="preserve"> </w:t>
      </w:r>
      <w:r w:rsidR="00BA3D1B" w:rsidRPr="00785FBB">
        <w:rPr>
          <w:rFonts w:ascii="Times New Roman" w:hAnsi="Times New Roman" w:cs="Times New Roman"/>
        </w:rPr>
        <w:t xml:space="preserve">GPT, an AI-powered </w:t>
      </w:r>
      <w:r w:rsidRPr="00785FBB">
        <w:rPr>
          <w:rFonts w:ascii="Times New Roman" w:hAnsi="Times New Roman" w:cs="Times New Roman"/>
        </w:rPr>
        <w:t xml:space="preserve">chatbot. </w:t>
      </w:r>
      <w:r w:rsidR="008552F8">
        <w:rPr>
          <w:rFonts w:ascii="Times New Roman" w:hAnsi="Times New Roman" w:cs="Times New Roman"/>
        </w:rPr>
        <w:t>It is b</w:t>
      </w:r>
      <w:r w:rsidRPr="00785FBB">
        <w:rPr>
          <w:rFonts w:ascii="Times New Roman" w:hAnsi="Times New Roman" w:cs="Times New Roman"/>
        </w:rPr>
        <w:t>uilt to act like a real career advisor, it helps users discover career paths that align with their interests, education, and future ambitions.</w:t>
      </w:r>
    </w:p>
    <w:p w14:paraId="44CEC729" w14:textId="5608250F" w:rsidR="004A5A12" w:rsidRPr="00785FBB" w:rsidRDefault="004A5A12" w:rsidP="00785FBB">
      <w:pPr>
        <w:rPr>
          <w:rFonts w:ascii="Times New Roman" w:hAnsi="Times New Roman" w:cs="Times New Roman"/>
        </w:rPr>
      </w:pPr>
    </w:p>
    <w:p w14:paraId="4BBB484F" w14:textId="003FF473"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Literature Review</w:t>
      </w:r>
    </w:p>
    <w:p w14:paraId="32BB7250" w14:textId="6D12FA23" w:rsidR="00C227DB" w:rsidRPr="00785FBB" w:rsidRDefault="00437DAE" w:rsidP="00785FBB">
      <w:pPr>
        <w:rPr>
          <w:rFonts w:ascii="Times New Roman" w:hAnsi="Times New Roman" w:cs="Times New Roman"/>
        </w:rPr>
      </w:pPr>
      <w:r w:rsidRPr="00785FBB">
        <w:rPr>
          <w:rFonts w:ascii="Times New Roman" w:hAnsi="Times New Roman" w:cs="Times New Roman"/>
        </w:rPr>
        <w:t xml:space="preserve">Many existing </w:t>
      </w:r>
      <w:r w:rsidR="00874398">
        <w:rPr>
          <w:rFonts w:ascii="Times New Roman" w:hAnsi="Times New Roman" w:cs="Times New Roman"/>
        </w:rPr>
        <w:t xml:space="preserve">career guidance </w:t>
      </w:r>
      <w:r w:rsidRPr="00785FBB">
        <w:rPr>
          <w:rFonts w:ascii="Times New Roman" w:hAnsi="Times New Roman" w:cs="Times New Roman"/>
        </w:rPr>
        <w:t>platforms</w:t>
      </w:r>
      <w:r w:rsidR="00C227DB" w:rsidRPr="00785FBB">
        <w:rPr>
          <w:rFonts w:ascii="Times New Roman" w:hAnsi="Times New Roman" w:cs="Times New Roman"/>
        </w:rPr>
        <w:t>,</w:t>
      </w:r>
      <w:r w:rsidRPr="00785FBB">
        <w:rPr>
          <w:rFonts w:ascii="Times New Roman" w:hAnsi="Times New Roman" w:cs="Times New Roman"/>
        </w:rPr>
        <w:t xml:space="preserve"> </w:t>
      </w:r>
      <w:r w:rsidR="00874398">
        <w:rPr>
          <w:rFonts w:ascii="Times New Roman" w:hAnsi="Times New Roman" w:cs="Times New Roman"/>
        </w:rPr>
        <w:t xml:space="preserve">like </w:t>
      </w:r>
      <w:r w:rsidR="00C227DB" w:rsidRPr="00785FBB">
        <w:rPr>
          <w:rFonts w:ascii="Times New Roman" w:hAnsi="Times New Roman" w:cs="Times New Roman"/>
        </w:rPr>
        <w:t>LinkedIn</w:t>
      </w:r>
      <w:r w:rsidRPr="00785FBB">
        <w:rPr>
          <w:rFonts w:ascii="Times New Roman" w:hAnsi="Times New Roman" w:cs="Times New Roman"/>
        </w:rPr>
        <w:t xml:space="preserve">, </w:t>
      </w:r>
      <w:r w:rsidR="00C227DB" w:rsidRPr="00785FBB">
        <w:rPr>
          <w:rFonts w:ascii="Times New Roman" w:hAnsi="Times New Roman" w:cs="Times New Roman"/>
        </w:rPr>
        <w:t>Coursera,</w:t>
      </w:r>
      <w:r w:rsidRPr="00785FBB">
        <w:rPr>
          <w:rFonts w:ascii="Times New Roman" w:hAnsi="Times New Roman" w:cs="Times New Roman"/>
        </w:rPr>
        <w:t xml:space="preserve"> and university services</w:t>
      </w:r>
      <w:r w:rsidR="00C227DB" w:rsidRPr="00785FBB">
        <w:rPr>
          <w:rFonts w:ascii="Times New Roman" w:hAnsi="Times New Roman" w:cs="Times New Roman"/>
        </w:rPr>
        <w:t>,</w:t>
      </w:r>
      <w:r w:rsidRPr="00785FBB">
        <w:rPr>
          <w:rFonts w:ascii="Times New Roman" w:hAnsi="Times New Roman" w:cs="Times New Roman"/>
        </w:rPr>
        <w:t xml:space="preserve"> provide basic career sup</w:t>
      </w:r>
      <w:r w:rsidR="00C227DB" w:rsidRPr="00785FBB">
        <w:rPr>
          <w:rFonts w:ascii="Times New Roman" w:hAnsi="Times New Roman" w:cs="Times New Roman"/>
        </w:rPr>
        <w:t>port through online content and consultation. However, these solutions often fa</w:t>
      </w:r>
      <w:r w:rsidR="00874398">
        <w:rPr>
          <w:rFonts w:ascii="Times New Roman" w:hAnsi="Times New Roman" w:cs="Times New Roman"/>
        </w:rPr>
        <w:t xml:space="preserve">il </w:t>
      </w:r>
      <w:r w:rsidR="00C227DB" w:rsidRPr="00785FBB">
        <w:rPr>
          <w:rFonts w:ascii="Times New Roman" w:hAnsi="Times New Roman" w:cs="Times New Roman"/>
        </w:rPr>
        <w:t>in delivering instant</w:t>
      </w:r>
      <w:r w:rsidR="00874398">
        <w:rPr>
          <w:rFonts w:ascii="Times New Roman" w:hAnsi="Times New Roman" w:cs="Times New Roman"/>
        </w:rPr>
        <w:t xml:space="preserve"> </w:t>
      </w:r>
      <w:r w:rsidR="00C227DB" w:rsidRPr="00785FBB">
        <w:rPr>
          <w:rFonts w:ascii="Times New Roman" w:hAnsi="Times New Roman" w:cs="Times New Roman"/>
        </w:rPr>
        <w:t>results</w:t>
      </w:r>
      <w:r w:rsidR="00874398">
        <w:rPr>
          <w:rFonts w:ascii="Times New Roman" w:hAnsi="Times New Roman" w:cs="Times New Roman"/>
        </w:rPr>
        <w:t xml:space="preserve"> and provide personalized support</w:t>
      </w:r>
      <w:r w:rsidR="00C227DB" w:rsidRPr="00785FBB">
        <w:rPr>
          <w:rFonts w:ascii="Times New Roman" w:hAnsi="Times New Roman" w:cs="Times New Roman"/>
        </w:rPr>
        <w:t>.</w:t>
      </w:r>
    </w:p>
    <w:p w14:paraId="115B6190" w14:textId="74E2C922" w:rsidR="004A5A12" w:rsidRPr="00785FBB" w:rsidRDefault="00BA3D1B" w:rsidP="00785FBB">
      <w:pPr>
        <w:rPr>
          <w:rFonts w:ascii="Times New Roman" w:hAnsi="Times New Roman" w:cs="Times New Roman"/>
        </w:rPr>
      </w:pPr>
      <w:r w:rsidRPr="00785FBB">
        <w:rPr>
          <w:rFonts w:ascii="Times New Roman" w:hAnsi="Times New Roman" w:cs="Times New Roman"/>
        </w:rPr>
        <w:t xml:space="preserve">AI in Career Counseling: Prior studies have </w:t>
      </w:r>
      <w:r w:rsidR="00874398">
        <w:rPr>
          <w:rFonts w:ascii="Times New Roman" w:hAnsi="Times New Roman" w:cs="Times New Roman"/>
        </w:rPr>
        <w:t>shown</w:t>
      </w:r>
      <w:r w:rsidRPr="00785FBB">
        <w:rPr>
          <w:rFonts w:ascii="Times New Roman" w:hAnsi="Times New Roman" w:cs="Times New Roman"/>
        </w:rPr>
        <w:t xml:space="preserve"> the use of chatbots for education and counseling. Projects such as IBM Watson and Google’s Dialogflow have shown promise in automating responses to user queries. AI has </w:t>
      </w:r>
      <w:r w:rsidRPr="00785FBB">
        <w:rPr>
          <w:rFonts w:ascii="Times New Roman" w:hAnsi="Times New Roman" w:cs="Times New Roman"/>
        </w:rPr>
        <w:lastRenderedPageBreak/>
        <w:t>also been employed in aptitude testing and job matching, which informs this project’s use of NLP-based chatbots.</w:t>
      </w:r>
      <w:r w:rsidR="00C227DB" w:rsidRPr="00785FBB">
        <w:rPr>
          <w:rFonts w:ascii="Times New Roman" w:hAnsi="Times New Roman" w:cs="Times New Roman"/>
        </w:rPr>
        <w:t xml:space="preserve"> Technologies like IBM Watson and Google Dialogflow have been used to automate user interactions with intelligent, NLP-powered bots in career counseling platforms.</w:t>
      </w:r>
    </w:p>
    <w:p w14:paraId="2FDB265C" w14:textId="010075F1" w:rsidR="00C227DB" w:rsidRPr="00785FBB" w:rsidRDefault="00C227DB" w:rsidP="00785FBB">
      <w:pPr>
        <w:rPr>
          <w:rFonts w:ascii="Times New Roman" w:hAnsi="Times New Roman" w:cs="Times New Roman"/>
        </w:rPr>
      </w:pPr>
      <w:r w:rsidRPr="00785FBB">
        <w:rPr>
          <w:rFonts w:ascii="Times New Roman" w:hAnsi="Times New Roman" w:cs="Times New Roman"/>
        </w:rPr>
        <w:t xml:space="preserve">Building modern web applications requires </w:t>
      </w:r>
      <w:r w:rsidR="008475A9" w:rsidRPr="00785FBB">
        <w:rPr>
          <w:rFonts w:ascii="Times New Roman" w:hAnsi="Times New Roman" w:cs="Times New Roman"/>
        </w:rPr>
        <w:t>flexible</w:t>
      </w:r>
      <w:r w:rsidRPr="00785FBB">
        <w:rPr>
          <w:rFonts w:ascii="Times New Roman" w:hAnsi="Times New Roman" w:cs="Times New Roman"/>
        </w:rPr>
        <w:t xml:space="preserve"> and </w:t>
      </w:r>
      <w:r w:rsidR="008475A9" w:rsidRPr="00785FBB">
        <w:rPr>
          <w:rFonts w:ascii="Times New Roman" w:hAnsi="Times New Roman" w:cs="Times New Roman"/>
        </w:rPr>
        <w:t>high-performing</w:t>
      </w:r>
      <w:r w:rsidRPr="00785FBB">
        <w:rPr>
          <w:rFonts w:ascii="Times New Roman" w:hAnsi="Times New Roman" w:cs="Times New Roman"/>
        </w:rPr>
        <w:t xml:space="preserve"> technologies. ReactJS is widely used on the frontend because of its modular design, fast rendering with a virtual DOM, and reusable user </w:t>
      </w:r>
      <w:r w:rsidR="008475A9" w:rsidRPr="00785FBB">
        <w:rPr>
          <w:rFonts w:ascii="Times New Roman" w:hAnsi="Times New Roman" w:cs="Times New Roman"/>
        </w:rPr>
        <w:t>interfaces. It simplifies UI development and allows for better code organization. For the backend, Django is a strong framework known for its built-in tools like a secure admin panel, an easy-to-use ORM for database management, and string protection against common web threats. Django’s comprehensive features reduce the need for extra plugins and speed up development. In the BotGuided Pathways project, ReactJS and Django work together to form a reliable and scalable system. Their integration through REST APIs ensures smooth communication between the user interface and backend logic, making the platform easier to manage and expand as user needs grow.</w:t>
      </w:r>
    </w:p>
    <w:p w14:paraId="067BE8EB" w14:textId="445FC9B5"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3. Methodology</w:t>
      </w:r>
    </w:p>
    <w:p w14:paraId="29CA0E1B" w14:textId="1E07368B" w:rsidR="00011BA2" w:rsidRPr="00785FBB" w:rsidRDefault="00011BA2" w:rsidP="00785FBB">
      <w:pPr>
        <w:rPr>
          <w:rFonts w:ascii="Times New Roman" w:hAnsi="Times New Roman" w:cs="Times New Roman"/>
        </w:rPr>
      </w:pPr>
      <w:r w:rsidRPr="00785FBB">
        <w:rPr>
          <w:rStyle w:val="editortnoteditedwurp8"/>
          <w:rFonts w:ascii="Times New Roman" w:hAnsi="Times New Roman" w:cs="Times New Roman"/>
          <w:spacing w:val="2"/>
          <w:shd w:val="clear" w:color="auto" w:fill="FFFFFF"/>
        </w:rPr>
        <w:t>System Architecture: The </w:t>
      </w:r>
      <w:r w:rsidRPr="00785FBB">
        <w:rPr>
          <w:rStyle w:val="editortaddedltunj"/>
          <w:rFonts w:ascii="Times New Roman" w:hAnsi="Times New Roman" w:cs="Times New Roman"/>
          <w:spacing w:val="2"/>
          <w:shd w:val="clear" w:color="auto" w:fill="FFFFFF"/>
        </w:rPr>
        <w:t>system</w:t>
      </w:r>
      <w:r w:rsidRPr="00785FBB">
        <w:rPr>
          <w:rStyle w:val="editortnoteditedlongjunnx"/>
          <w:rFonts w:ascii="Times New Roman" w:hAnsi="Times New Roman" w:cs="Times New Roman"/>
          <w:spacing w:val="2"/>
          <w:shd w:val="clear" w:color="auto" w:fill="FFFFFF"/>
        </w:rPr>
        <w:t> is divided into three core components: frontend (ReactJS), backend (Django), and AI module (CareerGPT). The frontend communicates with the backend </w:t>
      </w:r>
      <w:r w:rsidRPr="00785FBB">
        <w:rPr>
          <w:rStyle w:val="editortaddedltunj"/>
          <w:rFonts w:ascii="Times New Roman" w:hAnsi="Times New Roman" w:cs="Times New Roman"/>
          <w:spacing w:val="2"/>
          <w:shd w:val="clear" w:color="auto" w:fill="FFFFFF"/>
        </w:rPr>
        <w:t>using</w:t>
      </w:r>
      <w:r w:rsidRPr="00785FBB">
        <w:rPr>
          <w:rStyle w:val="editortnoteditedwurp8"/>
          <w:rFonts w:ascii="Times New Roman" w:hAnsi="Times New Roman" w:cs="Times New Roman"/>
          <w:spacing w:val="2"/>
          <w:shd w:val="clear" w:color="auto" w:fill="FFFFFF"/>
        </w:rPr>
        <w:t> REST APIs, </w:t>
      </w:r>
      <w:r w:rsidRPr="00785FBB">
        <w:rPr>
          <w:rStyle w:val="editortaddedltunj"/>
          <w:rFonts w:ascii="Times New Roman" w:hAnsi="Times New Roman" w:cs="Times New Roman"/>
          <w:spacing w:val="2"/>
          <w:shd w:val="clear" w:color="auto" w:fill="FFFFFF"/>
        </w:rPr>
        <w:t>whereas</w:t>
      </w:r>
      <w:r w:rsidRPr="00785FBB">
        <w:rPr>
          <w:rStyle w:val="editortnoteditedlongjunnx"/>
          <w:rFonts w:ascii="Times New Roman" w:hAnsi="Times New Roman" w:cs="Times New Roman"/>
          <w:spacing w:val="2"/>
          <w:shd w:val="clear" w:color="auto" w:fill="FFFFFF"/>
        </w:rPr>
        <w:t> the AI module is </w:t>
      </w:r>
      <w:r w:rsidRPr="00785FBB">
        <w:rPr>
          <w:rStyle w:val="editortaddedltunj"/>
          <w:rFonts w:ascii="Times New Roman" w:hAnsi="Times New Roman" w:cs="Times New Roman"/>
          <w:spacing w:val="2"/>
          <w:shd w:val="clear" w:color="auto" w:fill="FFFFFF"/>
        </w:rPr>
        <w:t>consumed</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through</w:t>
      </w:r>
      <w:r w:rsidRPr="00785FBB">
        <w:rPr>
          <w:rStyle w:val="editortnoteditedwurp8"/>
          <w:rFonts w:ascii="Times New Roman" w:hAnsi="Times New Roman" w:cs="Times New Roman"/>
          <w:spacing w:val="2"/>
          <w:shd w:val="clear" w:color="auto" w:fill="FFFFFF"/>
        </w:rPr>
        <w:t> a </w:t>
      </w:r>
      <w:r w:rsidRPr="00785FBB">
        <w:rPr>
          <w:rStyle w:val="editortaddedltunj"/>
          <w:rFonts w:ascii="Times New Roman" w:hAnsi="Times New Roman" w:cs="Times New Roman"/>
          <w:spacing w:val="2"/>
          <w:shd w:val="clear" w:color="auto" w:fill="FFFFFF"/>
        </w:rPr>
        <w:t>specific</w:t>
      </w:r>
      <w:r w:rsidRPr="00785FBB">
        <w:rPr>
          <w:rStyle w:val="editortnoteditedwurp8"/>
          <w:rFonts w:ascii="Times New Roman" w:hAnsi="Times New Roman" w:cs="Times New Roman"/>
          <w:spacing w:val="2"/>
          <w:shd w:val="clear" w:color="auto" w:fill="FFFFFF"/>
        </w:rPr>
        <w:t> endpoint </w:t>
      </w:r>
      <w:r w:rsidRPr="00785FBB">
        <w:rPr>
          <w:rStyle w:val="editortaddedltunj"/>
          <w:rFonts w:ascii="Times New Roman" w:hAnsi="Times New Roman" w:cs="Times New Roman"/>
          <w:spacing w:val="2"/>
          <w:shd w:val="clear" w:color="auto" w:fill="FFFFFF"/>
        </w:rPr>
        <w:t>that</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accepts</w:t>
      </w:r>
      <w:r w:rsidRPr="00785FBB">
        <w:rPr>
          <w:rStyle w:val="editortnoteditedwurp8"/>
          <w:rFonts w:ascii="Times New Roman" w:hAnsi="Times New Roman" w:cs="Times New Roman"/>
          <w:spacing w:val="2"/>
          <w:shd w:val="clear" w:color="auto" w:fill="FFFFFF"/>
        </w:rPr>
        <w:t> and </w:t>
      </w:r>
      <w:r w:rsidRPr="00785FBB">
        <w:rPr>
          <w:rStyle w:val="editortaddedltunj"/>
          <w:rFonts w:ascii="Times New Roman" w:hAnsi="Times New Roman" w:cs="Times New Roman"/>
          <w:spacing w:val="2"/>
          <w:shd w:val="clear" w:color="auto" w:fill="FFFFFF"/>
        </w:rPr>
        <w:t>responds</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with </w:t>
      </w:r>
      <w:r w:rsidRPr="00785FBB">
        <w:rPr>
          <w:rStyle w:val="editortnoteditedwurp8"/>
          <w:rFonts w:ascii="Times New Roman" w:hAnsi="Times New Roman" w:cs="Times New Roman"/>
          <w:spacing w:val="2"/>
          <w:shd w:val="clear" w:color="auto" w:fill="FFFFFF"/>
        </w:rPr>
        <w:t>AI-generated </w:t>
      </w:r>
      <w:r w:rsidRPr="00785FBB">
        <w:rPr>
          <w:rStyle w:val="editortaddedltunj"/>
          <w:rFonts w:ascii="Times New Roman" w:hAnsi="Times New Roman" w:cs="Times New Roman"/>
          <w:spacing w:val="2"/>
          <w:shd w:val="clear" w:color="auto" w:fill="FFFFFF"/>
        </w:rPr>
        <w:t>data</w:t>
      </w:r>
      <w:r w:rsidRPr="00785FBB">
        <w:rPr>
          <w:rStyle w:val="editortnoteditedwurp8"/>
          <w:rFonts w:ascii="Times New Roman" w:hAnsi="Times New Roman" w:cs="Times New Roman"/>
          <w:spacing w:val="2"/>
          <w:shd w:val="clear" w:color="auto" w:fill="FFFFFF"/>
        </w:rPr>
        <w:t>.</w:t>
      </w:r>
    </w:p>
    <w:p w14:paraId="0C600019" w14:textId="77777777" w:rsidR="00011BA2" w:rsidRPr="00785FBB" w:rsidRDefault="00011BA2" w:rsidP="00785FBB">
      <w:pPr>
        <w:rPr>
          <w:rFonts w:ascii="Times New Roman" w:hAnsi="Times New Roman" w:cs="Times New Roman"/>
        </w:rPr>
      </w:pPr>
      <w:r w:rsidRPr="00785FBB">
        <w:rPr>
          <w:rFonts w:ascii="Times New Roman" w:hAnsi="Times New Roman" w:cs="Times New Roman"/>
        </w:rPr>
        <w:t>Frontend Development: ReactJS is used to create a single-page application (SPA) to facilitate real-time communication. It has modular structures for login, chat, listing of blogs, and handling users' profiles with reusability and clean organization of code.</w:t>
      </w:r>
    </w:p>
    <w:p w14:paraId="59F06FB6" w14:textId="336492BD" w:rsidR="00011BA2" w:rsidRPr="00785FBB" w:rsidRDefault="00011BA2" w:rsidP="00785FBB">
      <w:pPr>
        <w:rPr>
          <w:rFonts w:ascii="Times New Roman" w:hAnsi="Times New Roman" w:cs="Times New Roman"/>
        </w:rPr>
      </w:pPr>
      <w:r w:rsidRPr="00785FBB">
        <w:rPr>
          <w:rFonts w:ascii="Times New Roman" w:hAnsi="Times New Roman" w:cs="Times New Roman"/>
        </w:rPr>
        <w:t>Backend Development: Django processes HTTP requests, stores user information, sessions, and maintains counselor-chat records. Django Rest Framework (DRF) is used to provide RESTful APIs for communication between the frontend and the backend.</w:t>
      </w:r>
    </w:p>
    <w:p w14:paraId="36EFD715" w14:textId="61821DAB" w:rsidR="00011BA2" w:rsidRPr="00785FBB" w:rsidRDefault="00011BA2" w:rsidP="00785FBB">
      <w:pPr>
        <w:rPr>
          <w:rFonts w:ascii="Times New Roman" w:hAnsi="Times New Roman" w:cs="Times New Roman"/>
        </w:rPr>
      </w:pPr>
      <w:r w:rsidRPr="00785FBB">
        <w:rPr>
          <w:rFonts w:ascii="Times New Roman" w:hAnsi="Times New Roman" w:cs="Times New Roman"/>
        </w:rPr>
        <w:t xml:space="preserve">AI Chatbot Integration: CareerGPT is built on top of a pre-trained transformer model that is fine-tuned for application with datasets like career advice conversations, job postings, skill sets needed, and user intent patterns. NLP libraries like SpaCy and Hugging Face Transformers are utilized to process user inputs and provide context-specific, coherent outputs. </w:t>
      </w:r>
      <w:r w:rsidRPr="00785FBB">
        <w:rPr>
          <w:rStyle w:val="editortnoteditedwurp8"/>
          <w:rFonts w:ascii="Times New Roman" w:hAnsi="Times New Roman" w:cs="Times New Roman"/>
          <w:spacing w:val="2"/>
          <w:shd w:val="clear" w:color="auto" w:fill="FFFFFF"/>
        </w:rPr>
        <w:t>Database Design: </w:t>
      </w:r>
      <w:r w:rsidRPr="00785FBB">
        <w:rPr>
          <w:rStyle w:val="editortaddedltunj"/>
          <w:rFonts w:ascii="Times New Roman" w:hAnsi="Times New Roman" w:cs="Times New Roman"/>
          <w:spacing w:val="2"/>
          <w:shd w:val="clear" w:color="auto" w:fill="FFFFFF"/>
        </w:rPr>
        <w:t>Structured</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data </w:t>
      </w:r>
      <w:r w:rsidRPr="00785FBB">
        <w:rPr>
          <w:rStyle w:val="editortnoteditedwurp8"/>
          <w:rFonts w:ascii="Times New Roman" w:hAnsi="Times New Roman" w:cs="Times New Roman"/>
          <w:spacing w:val="2"/>
          <w:shd w:val="clear" w:color="auto" w:fill="FFFFFF"/>
        </w:rPr>
        <w:t>is </w:t>
      </w:r>
      <w:r w:rsidRPr="00785FBB">
        <w:rPr>
          <w:rStyle w:val="editortaddedltunj"/>
          <w:rFonts w:ascii="Times New Roman" w:hAnsi="Times New Roman" w:cs="Times New Roman"/>
          <w:spacing w:val="2"/>
          <w:shd w:val="clear" w:color="auto" w:fill="FFFFFF"/>
        </w:rPr>
        <w:t>stored</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in</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PostgreSQL.</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The</w:t>
      </w:r>
      <w:r w:rsidRPr="00785FBB">
        <w:rPr>
          <w:rStyle w:val="editortnoteditedwurp8"/>
          <w:rFonts w:ascii="Times New Roman" w:hAnsi="Times New Roman" w:cs="Times New Roman"/>
          <w:spacing w:val="2"/>
          <w:shd w:val="clear" w:color="auto" w:fill="FFFFFF"/>
        </w:rPr>
        <w:t> major tables </w:t>
      </w:r>
      <w:r w:rsidRPr="00785FBB">
        <w:rPr>
          <w:rStyle w:val="editortaddedltunj"/>
          <w:rFonts w:ascii="Times New Roman" w:hAnsi="Times New Roman" w:cs="Times New Roman"/>
          <w:spacing w:val="2"/>
          <w:shd w:val="clear" w:color="auto" w:fill="FFFFFF"/>
        </w:rPr>
        <w:t>are</w:t>
      </w:r>
      <w:r w:rsidRPr="00785FBB">
        <w:rPr>
          <w:rStyle w:val="editortnoteditedlongjunnx"/>
          <w:rFonts w:ascii="Times New Roman" w:hAnsi="Times New Roman" w:cs="Times New Roman"/>
          <w:spacing w:val="2"/>
          <w:shd w:val="clear" w:color="auto" w:fill="FFFFFF"/>
        </w:rPr>
        <w:t> Users (credentials, preferences), Chats (chat history, timestamps), Counselors (availability, ratings), and Blogs (title, content, tags). Proper normalization </w:t>
      </w:r>
      <w:r w:rsidRPr="00785FBB">
        <w:rPr>
          <w:rStyle w:val="editortaddedltunj"/>
          <w:rFonts w:ascii="Times New Roman" w:hAnsi="Times New Roman" w:cs="Times New Roman"/>
          <w:spacing w:val="2"/>
          <w:shd w:val="clear" w:color="auto" w:fill="FFFFFF"/>
        </w:rPr>
        <w:t>is</w:t>
      </w:r>
      <w:r w:rsidRPr="00785FBB">
        <w:rPr>
          <w:rStyle w:val="editortnoteditedwurp8"/>
          <w:rFonts w:ascii="Times New Roman" w:hAnsi="Times New Roman" w:cs="Times New Roman"/>
          <w:spacing w:val="2"/>
          <w:shd w:val="clear" w:color="auto" w:fill="FFFFFF"/>
        </w:rPr>
        <w:t> </w:t>
      </w:r>
      <w:r w:rsidRPr="00785FBB">
        <w:rPr>
          <w:rStyle w:val="editortaddedltunj"/>
          <w:rFonts w:ascii="Times New Roman" w:hAnsi="Times New Roman" w:cs="Times New Roman"/>
          <w:spacing w:val="2"/>
          <w:shd w:val="clear" w:color="auto" w:fill="FFFFFF"/>
        </w:rPr>
        <w:t>ensured to maintain </w:t>
      </w:r>
      <w:r w:rsidRPr="00785FBB">
        <w:rPr>
          <w:rStyle w:val="editortnoteditedwurp8"/>
          <w:rFonts w:ascii="Times New Roman" w:hAnsi="Times New Roman" w:cs="Times New Roman"/>
          <w:spacing w:val="2"/>
          <w:shd w:val="clear" w:color="auto" w:fill="FFFFFF"/>
        </w:rPr>
        <w:t>efficient querying and data consistency.</w:t>
      </w:r>
    </w:p>
    <w:p w14:paraId="29432548" w14:textId="77777777" w:rsidR="00011BA2" w:rsidRPr="00785FBB" w:rsidRDefault="00011BA2" w:rsidP="00785FBB">
      <w:pPr>
        <w:pStyle w:val="Heading1"/>
        <w:rPr>
          <w:rFonts w:ascii="Times New Roman" w:hAnsi="Times New Roman" w:cs="Times New Roman"/>
        </w:rPr>
      </w:pPr>
    </w:p>
    <w:p w14:paraId="1D2E417E" w14:textId="36B3C2C1"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4. Features and Functionalities</w:t>
      </w:r>
    </w:p>
    <w:p w14:paraId="7C39AF54" w14:textId="35520F70" w:rsidR="00011BA2" w:rsidRPr="00011BA2" w:rsidRDefault="00011BA2" w:rsidP="00785FBB">
      <w:pPr>
        <w:spacing w:after="0" w:line="420" w:lineRule="atLeast"/>
        <w:rPr>
          <w:rFonts w:ascii="Times New Roman" w:eastAsia="Times New Roman" w:hAnsi="Times New Roman" w:cs="Times New Roman"/>
          <w:color w:val="191919"/>
          <w:sz w:val="24"/>
          <w:szCs w:val="24"/>
          <w:lang w:val="en-IN" w:eastAsia="en-IN"/>
        </w:rPr>
      </w:pPr>
      <w:r w:rsidRPr="00011BA2">
        <w:rPr>
          <w:rFonts w:ascii="Times New Roman" w:eastAsia="Times New Roman" w:hAnsi="Times New Roman" w:cs="Times New Roman"/>
          <w:sz w:val="24"/>
          <w:szCs w:val="24"/>
          <w:lang w:val="en-IN" w:eastAsia="en-IN"/>
        </w:rPr>
        <w:t xml:space="preserve">BotGuided Pathways is a comprehensive digital platform that seeks to enhance the career counseling process utilizing both human interaction and artificial intelligence. It has CareerGPT, a conversational AI agent that is created by natural language processing </w:t>
      </w:r>
      <w:r w:rsidRPr="00011BA2">
        <w:rPr>
          <w:rFonts w:ascii="Times New Roman" w:eastAsia="Times New Roman" w:hAnsi="Times New Roman" w:cs="Times New Roman"/>
          <w:sz w:val="24"/>
          <w:szCs w:val="24"/>
          <w:lang w:val="en-IN" w:eastAsia="en-IN"/>
        </w:rPr>
        <w:lastRenderedPageBreak/>
        <w:t>(NLP) and machine learning. It is a smart chatbot that is able to engage users in meaningful conversation, answer career questions, provide suitable job titles, recommend relevant skills, and suggest educational materials. It offers user-specific career counsel through user input, providing intuitive and user-tailored counseling. Besides automation, the platform also offers communication with professional human counselors, allowing users to access additional insights and user-specific mentorship. This includes a messaging platform for one-on-one interaction, as well as appointment scheduling functionalities for real-time consultation. The integration of AI with human support offers a balanced system, with accessibility as well as depth offered in career counsel.</w:t>
      </w:r>
      <w:r w:rsidRPr="00011BA2">
        <w:rPr>
          <w:rFonts w:ascii="Times New Roman" w:eastAsia="Times New Roman" w:hAnsi="Times New Roman" w:cs="Times New Roman"/>
          <w:sz w:val="24"/>
          <w:szCs w:val="24"/>
          <w:lang w:val="en-IN" w:eastAsia="en-IN"/>
        </w:rPr>
        <w:br/>
      </w:r>
      <w:r w:rsidRPr="00011BA2">
        <w:rPr>
          <w:rFonts w:ascii="Times New Roman" w:eastAsia="Times New Roman" w:hAnsi="Times New Roman" w:cs="Times New Roman"/>
          <w:sz w:val="24"/>
          <w:szCs w:val="24"/>
          <w:lang w:val="en-IN" w:eastAsia="en-IN"/>
        </w:rPr>
        <w:br/>
        <w:t>To further support users, the platform includes a well-curated blog section offering useful content in the form of job preparation tips, interview tips, resume creation guides, industry news, and motivational stories. These blogs not only inform users but also augment the chatbot's responses by providing detailed explanations and additional information. The platform also includes a secure user authentication and profile management system, allowing users to register, log in, and manage personal information, such as interests, educational history, and career goals. A role-based access hierarchy ensures students, counselors, and administrators each have a customized interface with access to appropriate tools. At the center of the user interface is a responsive and interactive dashboard, which aggregates access to chat history, profile settings, blog updates, and scheduled interactions. The platform is optimized for accessibility on multiple devices, providing a seamless experience whether users are on desktops, tablets, or smartphones. Furthermore, by securely logging user interactions, the system allows continuous learning and improvement of the AI model, allowing the chatbot and human counselors to offer increasingly accurate and personalized advice. Collectively, these features make BotGuided Pathways a scalable, intelligent, and user-friendly platform that revolutionizes career counseling in the digital age.</w:t>
      </w:r>
    </w:p>
    <w:p w14:paraId="78F9C3AF" w14:textId="77777777"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5. Implementation Details</w:t>
      </w:r>
    </w:p>
    <w:p w14:paraId="20D50012"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Development Environment: The platform was developed using VS Code, with GitHub for version control and collaboration. Node.js was used for managing ReactJS dependencies, and Python 3.9 was used for Django development.</w:t>
      </w:r>
    </w:p>
    <w:p w14:paraId="267070CE"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lastRenderedPageBreak/>
        <w:t>Code Structure: The frontend follows a component-based structure (Header, Footer, ChatBox, BlogCard), while the backend is divided into Django apps (users, chats, blogs, AI). Code is documented for maintainability.</w:t>
      </w:r>
    </w:p>
    <w:p w14:paraId="42A46681"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Deployment: Docker was used to containerize the application, enabling easy deployment across environments. Nginx serves as the reverse proxy, while Gunicorn handles WSGI requests. CI/CD was set up using GitHub Actions to automate testing and deployment.</w:t>
      </w:r>
    </w:p>
    <w:p w14:paraId="37FD2A45" w14:textId="30D5C695"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6. Challenges and Solutions</w:t>
      </w:r>
    </w:p>
    <w:p w14:paraId="7DFC6155" w14:textId="7C6E2F07" w:rsidR="007E673B" w:rsidRPr="00785FBB" w:rsidRDefault="007E673B" w:rsidP="00785FBB">
      <w:pPr>
        <w:rPr>
          <w:rFonts w:ascii="Times New Roman" w:hAnsi="Times New Roman" w:cs="Times New Roman"/>
        </w:rPr>
      </w:pPr>
      <w:r w:rsidRPr="00785FBB">
        <w:rPr>
          <w:rFonts w:ascii="Times New Roman" w:hAnsi="Times New Roman" w:cs="Times New Roman"/>
        </w:rPr>
        <w:t>While working on BotGuided Pathways, the team encountered several technical, user experience, and security issues. These are explained below, along with the solution:</w:t>
      </w:r>
    </w:p>
    <w:p w14:paraId="562EFF1A" w14:textId="77777777" w:rsidR="007E673B" w:rsidRPr="00785FBB" w:rsidRDefault="007E673B" w:rsidP="00785FBB">
      <w:pPr>
        <w:rPr>
          <w:rFonts w:ascii="Times New Roman" w:hAnsi="Times New Roman" w:cs="Times New Roman"/>
        </w:rPr>
      </w:pPr>
    </w:p>
    <w:p w14:paraId="63FD60C9" w14:textId="7230E706" w:rsidR="007E673B" w:rsidRPr="00785FBB" w:rsidRDefault="007E673B" w:rsidP="00785FBB">
      <w:pPr>
        <w:rPr>
          <w:rFonts w:ascii="Times New Roman" w:hAnsi="Times New Roman" w:cs="Times New Roman"/>
        </w:rPr>
      </w:pPr>
      <w:r w:rsidRPr="00785FBB">
        <w:rPr>
          <w:rFonts w:ascii="Times New Roman" w:hAnsi="Times New Roman" w:cs="Times New Roman"/>
        </w:rPr>
        <w:t>1. Technical Challenges – Integration of AI with Django</w:t>
      </w:r>
    </w:p>
    <w:p w14:paraId="0A76DEC8"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Difficulty:.</w:t>
      </w:r>
    </w:p>
    <w:p w14:paraId="0D4D5761"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Merging the CareerGPT chatbot, AI-driven, with the Django backend was challenging, primarily because:</w:t>
      </w:r>
    </w:p>
    <w:p w14:paraId="6B1DEAF8" w14:textId="77777777" w:rsidR="007E673B" w:rsidRPr="00785FBB" w:rsidRDefault="007E673B" w:rsidP="00785FBB">
      <w:pPr>
        <w:rPr>
          <w:rFonts w:ascii="Times New Roman" w:hAnsi="Times New Roman" w:cs="Times New Roman"/>
        </w:rPr>
      </w:pPr>
    </w:p>
    <w:p w14:paraId="75CC17EA"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Package conflicts between Python packages needed by Django and packages needed by the chatbot.</w:t>
      </w:r>
    </w:p>
    <w:p w14:paraId="6DBDCE3A" w14:textId="50B296A8" w:rsidR="007E673B" w:rsidRPr="00785FBB" w:rsidRDefault="007E673B" w:rsidP="00785FBB">
      <w:pPr>
        <w:rPr>
          <w:rFonts w:ascii="Times New Roman" w:hAnsi="Times New Roman" w:cs="Times New Roman"/>
        </w:rPr>
      </w:pPr>
      <w:r w:rsidRPr="00785FBB">
        <w:rPr>
          <w:rFonts w:ascii="Times New Roman" w:hAnsi="Times New Roman" w:cs="Times New Roman"/>
        </w:rPr>
        <w:t>Performance problems occur when executing AI inference workloads alongside the primary web server.</w:t>
      </w:r>
    </w:p>
    <w:p w14:paraId="2804F29F"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Solution:</w:t>
      </w:r>
    </w:p>
    <w:p w14:paraId="60DC9820"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To mitigate this, the team used a microservice architecture:</w:t>
      </w:r>
    </w:p>
    <w:p w14:paraId="60C72C05"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The chatbot was separated into a separate service with a separate server or container.</w:t>
      </w:r>
    </w:p>
    <w:p w14:paraId="5410ED02" w14:textId="2D8D3EA8" w:rsidR="007E673B" w:rsidRPr="00785FBB" w:rsidRDefault="007E673B" w:rsidP="00785FBB">
      <w:pPr>
        <w:rPr>
          <w:rFonts w:ascii="Times New Roman" w:hAnsi="Times New Roman" w:cs="Times New Roman"/>
        </w:rPr>
      </w:pPr>
      <w:r w:rsidRPr="00785FBB">
        <w:rPr>
          <w:rFonts w:ascii="Times New Roman" w:hAnsi="Times New Roman" w:cs="Times New Roman"/>
        </w:rPr>
        <w:t>The communication between Django and the chatbot service was managed by REST APIs or asynchronous calls.</w:t>
      </w:r>
    </w:p>
    <w:p w14:paraId="26192793"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This separation ensured better performance, easier debugging, and modular development.</w:t>
      </w:r>
    </w:p>
    <w:p w14:paraId="45F5FB43"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2. User Experience Issues – Responsiveness and Context of Chatbot</w:t>
      </w:r>
    </w:p>
    <w:p w14:paraId="57810789"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Challenge:</w:t>
      </w:r>
    </w:p>
    <w:p w14:paraId="26DC161F" w14:textId="17657D15" w:rsidR="007E673B" w:rsidRPr="00785FBB" w:rsidRDefault="007E673B" w:rsidP="00785FBB">
      <w:pPr>
        <w:rPr>
          <w:rFonts w:ascii="Times New Roman" w:hAnsi="Times New Roman" w:cs="Times New Roman"/>
        </w:rPr>
      </w:pPr>
      <w:r w:rsidRPr="00785FBB">
        <w:rPr>
          <w:rFonts w:ascii="Times New Roman" w:hAnsi="Times New Roman" w:cs="Times New Roman"/>
        </w:rPr>
        <w:t xml:space="preserve"> Initially, the replies of the chatbot were not contextual and were also too generic in nature. User frustration was hence created, thus lowering the AI assistant's potential value.</w:t>
      </w:r>
    </w:p>
    <w:p w14:paraId="644963C6" w14:textId="77777777" w:rsidR="007E673B" w:rsidRPr="00785FBB" w:rsidRDefault="007E673B" w:rsidP="00785FBB">
      <w:pPr>
        <w:rPr>
          <w:rFonts w:ascii="Times New Roman" w:hAnsi="Times New Roman" w:cs="Times New Roman"/>
        </w:rPr>
      </w:pPr>
    </w:p>
    <w:p w14:paraId="50E74120" w14:textId="5DACE1BD" w:rsidR="007E673B" w:rsidRPr="00785FBB" w:rsidRDefault="007E673B" w:rsidP="00785FBB">
      <w:pPr>
        <w:rPr>
          <w:rFonts w:ascii="Times New Roman" w:hAnsi="Times New Roman" w:cs="Times New Roman"/>
        </w:rPr>
      </w:pPr>
      <w:r w:rsidRPr="00785FBB">
        <w:rPr>
          <w:rFonts w:ascii="Times New Roman" w:hAnsi="Times New Roman" w:cs="Times New Roman"/>
        </w:rPr>
        <w:t>Solution: For enhancing user interaction and satisfaction, A memory module was included to allow the chatbot to recall significant user information within a session (e.g., name, goals, previous questions).</w:t>
      </w:r>
    </w:p>
    <w:p w14:paraId="2631F197" w14:textId="684C682C" w:rsidR="007E673B" w:rsidRPr="00785FBB" w:rsidRDefault="007E673B" w:rsidP="00785FBB">
      <w:pPr>
        <w:rPr>
          <w:rFonts w:ascii="Times New Roman" w:hAnsi="Times New Roman" w:cs="Times New Roman"/>
        </w:rPr>
      </w:pPr>
      <w:r w:rsidRPr="00785FBB">
        <w:rPr>
          <w:rFonts w:ascii="Times New Roman" w:hAnsi="Times New Roman" w:cs="Times New Roman"/>
        </w:rPr>
        <w:t xml:space="preserve"> Prompt engineering techniques were fine-tuned to instruct the AI to give more accurate and relevant responses.</w:t>
      </w:r>
    </w:p>
    <w:p w14:paraId="6483DDC4"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These changes caused the chatbot to react more naturally and in the direction of the user's intent.</w:t>
      </w:r>
    </w:p>
    <w:p w14:paraId="31DFA6E8" w14:textId="77777777" w:rsidR="007E673B" w:rsidRPr="00785FBB" w:rsidRDefault="007E673B" w:rsidP="00785FBB">
      <w:pPr>
        <w:rPr>
          <w:rFonts w:ascii="Times New Roman" w:hAnsi="Times New Roman" w:cs="Times New Roman"/>
        </w:rPr>
      </w:pPr>
    </w:p>
    <w:p w14:paraId="6619C15B"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3. Concerns regarding Data Privacy and Security</w:t>
      </w:r>
    </w:p>
    <w:p w14:paraId="76DE81A6" w14:textId="1ACA833F" w:rsidR="007E673B" w:rsidRPr="00785FBB" w:rsidRDefault="007E673B" w:rsidP="00785FBB">
      <w:pPr>
        <w:rPr>
          <w:rFonts w:ascii="Times New Roman" w:hAnsi="Times New Roman" w:cs="Times New Roman"/>
        </w:rPr>
      </w:pPr>
      <w:r w:rsidRPr="00785FBB">
        <w:rPr>
          <w:rFonts w:ascii="Times New Roman" w:hAnsi="Times New Roman" w:cs="Times New Roman"/>
        </w:rPr>
        <w:t>Challenge:</w:t>
      </w:r>
    </w:p>
    <w:p w14:paraId="6E106D0C"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Since the platform is working with sensitive user information, data privacy and compliance with data-protection laws like GDPR were of utmost importance.</w:t>
      </w:r>
    </w:p>
    <w:p w14:paraId="7BA86AFE"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Solution:</w:t>
      </w:r>
    </w:p>
    <w:p w14:paraId="408E9CA3"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A set of strict security practices was put in place:</w:t>
      </w:r>
    </w:p>
    <w:p w14:paraId="1CF3705B" w14:textId="3A1BFE25" w:rsidR="007E673B" w:rsidRPr="00785FBB" w:rsidRDefault="007E673B" w:rsidP="00785FBB">
      <w:pPr>
        <w:rPr>
          <w:rFonts w:ascii="Times New Roman" w:hAnsi="Times New Roman" w:cs="Times New Roman"/>
        </w:rPr>
      </w:pPr>
      <w:r w:rsidRPr="00785FBB">
        <w:rPr>
          <w:rFonts w:ascii="Times New Roman" w:hAnsi="Times New Roman" w:cs="Times New Roman"/>
        </w:rPr>
        <w:t xml:space="preserve"> Encryption was employed to encrypt data in transit and data at rest.</w:t>
      </w:r>
    </w:p>
    <w:p w14:paraId="64714319"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Secure cookies and user consent features were utilized to ensure openness and user control of their data.</w:t>
      </w:r>
    </w:p>
    <w:p w14:paraId="68280EB7" w14:textId="77777777" w:rsidR="007E673B" w:rsidRPr="00785FBB" w:rsidRDefault="007E673B" w:rsidP="00785FBB">
      <w:pPr>
        <w:rPr>
          <w:rFonts w:ascii="Times New Roman" w:hAnsi="Times New Roman" w:cs="Times New Roman"/>
        </w:rPr>
      </w:pPr>
    </w:p>
    <w:p w14:paraId="143014C7" w14:textId="528FC694" w:rsidR="008D07F4" w:rsidRPr="00785FBB" w:rsidRDefault="007E673B" w:rsidP="00785FBB">
      <w:pPr>
        <w:rPr>
          <w:rFonts w:ascii="Times New Roman" w:hAnsi="Times New Roman" w:cs="Times New Roman"/>
        </w:rPr>
      </w:pPr>
      <w:r w:rsidRPr="00785FBB">
        <w:rPr>
          <w:rFonts w:ascii="Times New Roman" w:hAnsi="Times New Roman" w:cs="Times New Roman"/>
        </w:rPr>
        <w:t>Django's security provisions (e.g., authentication and session management) were complemented by additional middleware to prevent: Cross-Site Scripting (XSS), Cross-Site Request Forgery (CSRF). These steps provided a safe platform for users of all types.</w:t>
      </w:r>
    </w:p>
    <w:p w14:paraId="2B7054E1" w14:textId="32DAF5DA"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7. Evaluation and Results</w:t>
      </w:r>
    </w:p>
    <w:p w14:paraId="742C3402" w14:textId="6E548C2B" w:rsidR="007E673B" w:rsidRPr="00785FBB" w:rsidRDefault="007E673B" w:rsidP="00785FBB">
      <w:pPr>
        <w:rPr>
          <w:rFonts w:ascii="Times New Roman" w:hAnsi="Times New Roman" w:cs="Times New Roman"/>
        </w:rPr>
      </w:pPr>
      <w:r w:rsidRPr="00785FBB">
        <w:rPr>
          <w:rFonts w:ascii="Times New Roman" w:hAnsi="Times New Roman" w:cs="Times New Roman"/>
        </w:rPr>
        <w:t>Test Procedures: Unit testing, integration testing, and user acceptance testing were conducted. End-to-end UI testing was conducted using Selenium. The AI component was tested using BLEU scores and user feedback.</w:t>
      </w:r>
    </w:p>
    <w:p w14:paraId="5ED43293" w14:textId="77777777" w:rsidR="007E673B" w:rsidRPr="00785FBB" w:rsidRDefault="007E673B" w:rsidP="00785FBB">
      <w:pPr>
        <w:rPr>
          <w:rFonts w:ascii="Times New Roman" w:hAnsi="Times New Roman" w:cs="Times New Roman"/>
        </w:rPr>
      </w:pPr>
      <w:r w:rsidRPr="00785FBB">
        <w:rPr>
          <w:rFonts w:ascii="Times New Roman" w:hAnsi="Times New Roman" w:cs="Times New Roman"/>
        </w:rPr>
        <w:t>User Feedback: A survey of 50 early adopters found that 86% were happy with chatbot suggestions. Responsiveness and prompt responses were appreciated by users.</w:t>
      </w:r>
    </w:p>
    <w:p w14:paraId="151668AA" w14:textId="40815EDB" w:rsidR="007E673B" w:rsidRPr="00785FBB" w:rsidRDefault="007E673B" w:rsidP="00785FBB">
      <w:pPr>
        <w:rPr>
          <w:rFonts w:ascii="Times New Roman" w:hAnsi="Times New Roman" w:cs="Times New Roman"/>
        </w:rPr>
      </w:pPr>
      <w:r w:rsidRPr="00785FBB">
        <w:rPr>
          <w:rFonts w:ascii="Times New Roman" w:hAnsi="Times New Roman" w:cs="Times New Roman"/>
        </w:rPr>
        <w:t>Performance Metrics: The mean response time was 1.4 seconds per query. The chatbot's accuracy for intent matching was 91% after fine-tuning.</w:t>
      </w:r>
    </w:p>
    <w:p w14:paraId="4CD4FF5C" w14:textId="77777777"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lastRenderedPageBreak/>
        <w:t>8. Discussion</w:t>
      </w:r>
    </w:p>
    <w:p w14:paraId="31D9AC45" w14:textId="77777777" w:rsidR="007E673B" w:rsidRPr="00785FBB" w:rsidRDefault="007E673B" w:rsidP="00785FBB">
      <w:pPr>
        <w:pStyle w:val="Heading1"/>
        <w:rPr>
          <w:rFonts w:ascii="Times New Roman" w:eastAsiaTheme="minorEastAsia" w:hAnsi="Times New Roman" w:cs="Times New Roman"/>
          <w:b w:val="0"/>
          <w:bCs w:val="0"/>
          <w:color w:val="auto"/>
          <w:sz w:val="22"/>
          <w:szCs w:val="22"/>
        </w:rPr>
      </w:pPr>
      <w:r w:rsidRPr="00785FBB">
        <w:rPr>
          <w:rFonts w:ascii="Times New Roman" w:eastAsiaTheme="minorEastAsia" w:hAnsi="Times New Roman" w:cs="Times New Roman"/>
          <w:b w:val="0"/>
          <w:bCs w:val="0"/>
          <w:color w:val="auto"/>
          <w:sz w:val="22"/>
          <w:szCs w:val="22"/>
        </w:rPr>
        <w:t>Test Procedures: Unit testing, integration testing, and user acceptance testing were conducted. End-to-end UI testing was conducted using Selenium. AI component was tested using BLEU scores and user feedback.</w:t>
      </w:r>
    </w:p>
    <w:p w14:paraId="06B298FA" w14:textId="77777777" w:rsidR="007E673B" w:rsidRPr="00785FBB" w:rsidRDefault="007E673B" w:rsidP="00785FBB">
      <w:pPr>
        <w:pStyle w:val="Heading1"/>
        <w:rPr>
          <w:rFonts w:ascii="Times New Roman" w:eastAsiaTheme="minorEastAsia" w:hAnsi="Times New Roman" w:cs="Times New Roman"/>
          <w:b w:val="0"/>
          <w:bCs w:val="0"/>
          <w:color w:val="auto"/>
          <w:sz w:val="22"/>
          <w:szCs w:val="22"/>
        </w:rPr>
      </w:pPr>
      <w:r w:rsidRPr="00785FBB">
        <w:rPr>
          <w:rFonts w:ascii="Times New Roman" w:eastAsiaTheme="minorEastAsia" w:hAnsi="Times New Roman" w:cs="Times New Roman"/>
          <w:b w:val="0"/>
          <w:bCs w:val="0"/>
          <w:color w:val="auto"/>
          <w:sz w:val="22"/>
          <w:szCs w:val="22"/>
        </w:rPr>
        <w:t>User Feedback: A survey of 50 early adopters found that 86% were happy with chatbot suggestions. Responsiveness and prompt responses were appreciated by users.</w:t>
      </w:r>
    </w:p>
    <w:p w14:paraId="7B34A269" w14:textId="77777777" w:rsidR="007E673B" w:rsidRPr="00785FBB" w:rsidRDefault="007E673B" w:rsidP="00785FBB">
      <w:pPr>
        <w:pStyle w:val="Heading1"/>
        <w:rPr>
          <w:rFonts w:ascii="Times New Roman" w:eastAsiaTheme="minorEastAsia" w:hAnsi="Times New Roman" w:cs="Times New Roman"/>
          <w:b w:val="0"/>
          <w:bCs w:val="0"/>
          <w:color w:val="auto"/>
          <w:sz w:val="22"/>
          <w:szCs w:val="22"/>
        </w:rPr>
      </w:pPr>
      <w:r w:rsidRPr="00785FBB">
        <w:rPr>
          <w:rFonts w:ascii="Times New Roman" w:eastAsiaTheme="minorEastAsia" w:hAnsi="Times New Roman" w:cs="Times New Roman"/>
          <w:b w:val="0"/>
          <w:bCs w:val="0"/>
          <w:color w:val="auto"/>
          <w:sz w:val="22"/>
          <w:szCs w:val="22"/>
        </w:rPr>
        <w:t>Performance Metrics: The mean response time was 1.4 seconds per query. The chatbot accuracy for intent matching was 91% after fine-tuning.</w:t>
      </w:r>
    </w:p>
    <w:p w14:paraId="59EA3CB2" w14:textId="06C9CB95"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9. Future Work</w:t>
      </w:r>
    </w:p>
    <w:p w14:paraId="5443ACC7" w14:textId="77777777" w:rsidR="001A349C" w:rsidRPr="00785FBB" w:rsidRDefault="001A349C" w:rsidP="00785FBB">
      <w:pPr>
        <w:rPr>
          <w:rFonts w:ascii="Times New Roman" w:hAnsi="Times New Roman" w:cs="Times New Roman"/>
        </w:rPr>
      </w:pPr>
      <w:r w:rsidRPr="00785FBB">
        <w:rPr>
          <w:rFonts w:ascii="Times New Roman" w:hAnsi="Times New Roman" w:cs="Times New Roman"/>
        </w:rPr>
        <w:t>Enlargement of Chatbot Knowledge Base</w:t>
      </w:r>
    </w:p>
    <w:p w14:paraId="43482AC1" w14:textId="77777777" w:rsidR="001A349C" w:rsidRPr="00785FBB" w:rsidRDefault="001A349C" w:rsidP="00785FBB">
      <w:pPr>
        <w:rPr>
          <w:rFonts w:ascii="Times New Roman" w:hAnsi="Times New Roman" w:cs="Times New Roman"/>
        </w:rPr>
      </w:pPr>
      <w:r w:rsidRPr="00785FBB">
        <w:rPr>
          <w:rFonts w:ascii="Times New Roman" w:hAnsi="Times New Roman" w:cs="Times New Roman"/>
        </w:rPr>
        <w:t>Future expansion will include continued development of CareerGPT with increasingly larger datasets of industry data, professional trends, and educational materials to provide users with increasingly diverse and relevant advice.</w:t>
      </w:r>
    </w:p>
    <w:p w14:paraId="1E1BA3BF" w14:textId="77777777" w:rsidR="001A349C" w:rsidRPr="00785FBB" w:rsidRDefault="001A349C" w:rsidP="00785FBB">
      <w:pPr>
        <w:pStyle w:val="ListParagraph"/>
        <w:numPr>
          <w:ilvl w:val="0"/>
          <w:numId w:val="16"/>
        </w:numPr>
        <w:rPr>
          <w:rFonts w:ascii="Times New Roman" w:hAnsi="Times New Roman" w:cs="Times New Roman"/>
          <w:b/>
          <w:bCs/>
        </w:rPr>
      </w:pPr>
      <w:r w:rsidRPr="00785FBB">
        <w:rPr>
          <w:rFonts w:ascii="Times New Roman" w:hAnsi="Times New Roman" w:cs="Times New Roman"/>
          <w:b/>
          <w:bCs/>
        </w:rPr>
        <w:t>Multilingual Support</w:t>
      </w:r>
    </w:p>
    <w:p w14:paraId="25658B5D" w14:textId="77777777" w:rsidR="001A349C" w:rsidRPr="00785FBB" w:rsidRDefault="001A349C" w:rsidP="00785FBB">
      <w:pPr>
        <w:pStyle w:val="ListParagraph"/>
        <w:rPr>
          <w:rFonts w:ascii="Times New Roman" w:hAnsi="Times New Roman" w:cs="Times New Roman"/>
        </w:rPr>
      </w:pPr>
      <w:r w:rsidRPr="00785FBB">
        <w:rPr>
          <w:rFonts w:ascii="Times New Roman" w:hAnsi="Times New Roman" w:cs="Times New Roman"/>
        </w:rPr>
        <w:t>Adding functionality to support a variety of languages will make it more accessible by users with diverse linguistic backgrounds, making the platform more global in scope.</w:t>
      </w:r>
    </w:p>
    <w:p w14:paraId="73B93A34" w14:textId="77777777" w:rsidR="001A349C" w:rsidRPr="00785FBB" w:rsidRDefault="001A349C" w:rsidP="00785FBB">
      <w:pPr>
        <w:pStyle w:val="ListParagraph"/>
        <w:numPr>
          <w:ilvl w:val="0"/>
          <w:numId w:val="16"/>
        </w:numPr>
        <w:rPr>
          <w:rFonts w:ascii="Times New Roman" w:hAnsi="Times New Roman" w:cs="Times New Roman"/>
          <w:b/>
          <w:bCs/>
        </w:rPr>
      </w:pPr>
      <w:r w:rsidRPr="00785FBB">
        <w:rPr>
          <w:rFonts w:ascii="Times New Roman" w:hAnsi="Times New Roman" w:cs="Times New Roman"/>
          <w:b/>
          <w:bCs/>
        </w:rPr>
        <w:t>Mobile Application Development</w:t>
      </w:r>
    </w:p>
    <w:p w14:paraId="23FAD8F9" w14:textId="77777777" w:rsidR="001A349C" w:rsidRPr="00785FBB" w:rsidRDefault="001A349C" w:rsidP="00785FBB">
      <w:pPr>
        <w:pStyle w:val="ListParagraph"/>
        <w:rPr>
          <w:rFonts w:ascii="Times New Roman" w:hAnsi="Times New Roman" w:cs="Times New Roman"/>
        </w:rPr>
      </w:pPr>
      <w:r w:rsidRPr="00785FBB">
        <w:rPr>
          <w:rFonts w:ascii="Times New Roman" w:hAnsi="Times New Roman" w:cs="Times New Roman"/>
        </w:rPr>
        <w:t>Native mobile application development for Android and iOS will be a more convenient option for users, offering a more personalized and integrated experience with the choice to use push notifications and offline capabilities.</w:t>
      </w:r>
    </w:p>
    <w:p w14:paraId="06CE1CBC" w14:textId="77777777" w:rsidR="001A349C" w:rsidRPr="00785FBB" w:rsidRDefault="001A349C" w:rsidP="00785FBB">
      <w:pPr>
        <w:pStyle w:val="ListParagraph"/>
        <w:numPr>
          <w:ilvl w:val="0"/>
          <w:numId w:val="16"/>
        </w:numPr>
        <w:rPr>
          <w:rFonts w:ascii="Times New Roman" w:hAnsi="Times New Roman" w:cs="Times New Roman"/>
          <w:b/>
          <w:bCs/>
        </w:rPr>
      </w:pPr>
      <w:r w:rsidRPr="00785FBB">
        <w:rPr>
          <w:rFonts w:ascii="Times New Roman" w:hAnsi="Times New Roman" w:cs="Times New Roman"/>
          <w:b/>
          <w:bCs/>
        </w:rPr>
        <w:t>Multimedia Blog Integration</w:t>
      </w:r>
    </w:p>
    <w:p w14:paraId="2C3111EB" w14:textId="77777777" w:rsidR="001A349C" w:rsidRPr="00785FBB" w:rsidRDefault="001A349C" w:rsidP="00785FBB">
      <w:pPr>
        <w:pStyle w:val="ListParagraph"/>
        <w:rPr>
          <w:rFonts w:ascii="Times New Roman" w:hAnsi="Times New Roman" w:cs="Times New Roman"/>
        </w:rPr>
      </w:pPr>
      <w:r w:rsidRPr="00785FBB">
        <w:rPr>
          <w:rFonts w:ascii="Times New Roman" w:hAnsi="Times New Roman" w:cs="Times New Roman"/>
        </w:rPr>
        <w:t>The blog site will be supported by videos, podcasts, infographics, and interviews to generate engaging, interactive content that suits different learning styles.</w:t>
      </w:r>
    </w:p>
    <w:p w14:paraId="374FE45F" w14:textId="77777777" w:rsidR="001A349C" w:rsidRPr="00785FBB" w:rsidRDefault="001A349C" w:rsidP="00785FBB">
      <w:pPr>
        <w:pStyle w:val="ListParagraph"/>
        <w:numPr>
          <w:ilvl w:val="0"/>
          <w:numId w:val="16"/>
        </w:numPr>
        <w:rPr>
          <w:rFonts w:ascii="Times New Roman" w:hAnsi="Times New Roman" w:cs="Times New Roman"/>
          <w:b/>
          <w:bCs/>
        </w:rPr>
      </w:pPr>
      <w:r w:rsidRPr="00785FBB">
        <w:rPr>
          <w:rFonts w:ascii="Times New Roman" w:hAnsi="Times New Roman" w:cs="Times New Roman"/>
          <w:b/>
          <w:bCs/>
        </w:rPr>
        <w:t>Educational Institution Integration</w:t>
      </w:r>
    </w:p>
    <w:p w14:paraId="0EF8D72C" w14:textId="77777777" w:rsidR="001A349C" w:rsidRPr="00785FBB" w:rsidRDefault="001A349C" w:rsidP="00785FBB">
      <w:pPr>
        <w:pStyle w:val="ListParagraph"/>
        <w:rPr>
          <w:rFonts w:ascii="Times New Roman" w:hAnsi="Times New Roman" w:cs="Times New Roman"/>
        </w:rPr>
      </w:pPr>
      <w:r w:rsidRPr="00785FBB">
        <w:rPr>
          <w:rFonts w:ascii="Times New Roman" w:hAnsi="Times New Roman" w:cs="Times New Roman"/>
        </w:rPr>
        <w:t>Structured programs entail working with schools, colleges, and universities to incorporate the platform as part of formal career guidance courses, giving students structured career guidance.</w:t>
      </w:r>
    </w:p>
    <w:p w14:paraId="31051B88" w14:textId="77777777" w:rsidR="001A349C" w:rsidRPr="00785FBB" w:rsidRDefault="001A349C" w:rsidP="00785FBB">
      <w:pPr>
        <w:pStyle w:val="ListParagraph"/>
        <w:numPr>
          <w:ilvl w:val="0"/>
          <w:numId w:val="16"/>
        </w:numPr>
        <w:rPr>
          <w:rFonts w:ascii="Times New Roman" w:hAnsi="Times New Roman" w:cs="Times New Roman"/>
          <w:b/>
          <w:bCs/>
        </w:rPr>
      </w:pPr>
      <w:r w:rsidRPr="00785FBB">
        <w:rPr>
          <w:rFonts w:ascii="Times New Roman" w:hAnsi="Times New Roman" w:cs="Times New Roman"/>
          <w:b/>
          <w:bCs/>
        </w:rPr>
        <w:t>Integration with Career and Internship Sites</w:t>
      </w:r>
    </w:p>
    <w:p w14:paraId="47415995" w14:textId="77777777" w:rsidR="001A349C" w:rsidRPr="00785FBB" w:rsidRDefault="001A349C" w:rsidP="00785FBB">
      <w:pPr>
        <w:pStyle w:val="ListParagraph"/>
        <w:rPr>
          <w:rFonts w:ascii="Times New Roman" w:hAnsi="Times New Roman" w:cs="Times New Roman"/>
        </w:rPr>
      </w:pPr>
      <w:r w:rsidRPr="00785FBB">
        <w:rPr>
          <w:rFonts w:ascii="Times New Roman" w:hAnsi="Times New Roman" w:cs="Times New Roman"/>
        </w:rPr>
        <w:t>Connecting the platform with internship websites and job boards will allow users to search opportunities directly as per the recommendations they receive from the chatbot and counselors.</w:t>
      </w:r>
    </w:p>
    <w:p w14:paraId="0693B992" w14:textId="291C8DB1" w:rsidR="001A349C" w:rsidRPr="00785FBB" w:rsidRDefault="001A349C" w:rsidP="00785FBB">
      <w:pPr>
        <w:rPr>
          <w:rFonts w:ascii="Times New Roman" w:hAnsi="Times New Roman" w:cs="Times New Roman"/>
        </w:rPr>
      </w:pPr>
      <w:r w:rsidRPr="00785FBB">
        <w:rPr>
          <w:rFonts w:ascii="Times New Roman" w:hAnsi="Times New Roman" w:cs="Times New Roman"/>
        </w:rPr>
        <w:t>Continuous training and calibration of the AI model will be conducted based on user interaction data, in an effort to enhance contextual awareness and personalized responses. Gamification Features Adding features such as quizzes, badges, progress tracking, and interactive modules will make the platform engaging and encourage users to actively learn about careers. Longitudinal Impact Assessment Long-term research will be conducted to determine the effect of the platform on the professional progress of individuals, improving techniques, and demonstrating its performance in real life.</w:t>
      </w:r>
    </w:p>
    <w:p w14:paraId="689120FC" w14:textId="4E95FAA5"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lastRenderedPageBreak/>
        <w:t>10. Conclusion</w:t>
      </w:r>
    </w:p>
    <w:p w14:paraId="1639099B" w14:textId="77777777" w:rsidR="001A349C" w:rsidRPr="00785FBB" w:rsidRDefault="001A349C" w:rsidP="00785FBB">
      <w:pPr>
        <w:rPr>
          <w:rFonts w:ascii="Times New Roman" w:hAnsi="Times New Roman" w:cs="Times New Roman"/>
        </w:rPr>
      </w:pPr>
      <w:r w:rsidRPr="00785FBB">
        <w:rPr>
          <w:rFonts w:ascii="Times New Roman" w:hAnsi="Times New Roman" w:cs="Times New Roman"/>
        </w:rPr>
        <w:t>BotGuided Pathways marries the speed and intelligence of AI with the richness and empathy of human interaction. Crafted to provide students and professionals with an easier and personalized system of career guidance, the platform excels with its empathetic features and out-of-the-box design. With a rock-solid technical backend on ReactJS and Django, it balances user expectations with an easy-to-use experience. From assisting users through career choices using an intelligent chatbot, to providing live guidance from counselors and hand-curated blog posts, each aspect of the system is created to support individuals in one of the most significant aspects of their life — deciding on a career path. The encouraging feedback from users and early performance signals leave little uncertainty: this platform has real potential to be an instrument of good.</w:t>
      </w:r>
    </w:p>
    <w:p w14:paraId="25323209" w14:textId="77777777" w:rsidR="001A349C" w:rsidRPr="00785FBB" w:rsidRDefault="001A349C" w:rsidP="00785FBB">
      <w:pPr>
        <w:rPr>
          <w:rFonts w:ascii="Times New Roman" w:hAnsi="Times New Roman" w:cs="Times New Roman"/>
        </w:rPr>
      </w:pPr>
    </w:p>
    <w:p w14:paraId="6ABD5E96" w14:textId="11B65BFD" w:rsidR="001A349C" w:rsidRPr="00785FBB" w:rsidRDefault="001A349C" w:rsidP="00785FBB">
      <w:pPr>
        <w:rPr>
          <w:rFonts w:ascii="Times New Roman" w:hAnsi="Times New Roman" w:cs="Times New Roman"/>
        </w:rPr>
      </w:pPr>
      <w:r w:rsidRPr="00785FBB">
        <w:rPr>
          <w:rFonts w:ascii="Times New Roman" w:hAnsi="Times New Roman" w:cs="Times New Roman"/>
        </w:rPr>
        <w:t>Final Thoughts As technology gets better, so do the tools through which we plan our careers. Sites such as BotGuided Pathways are not solely about automation — they're about empowerment. Through providing users with access to knowledge, personalized recommendations, and beneficial tools, the platform takes away some of the angst of making life-altering decisions. This project is perhaps only the beginning, but it's a good starting point for what's yet to come. With further development and wider usage, it can be a great asset for students, job applicants, and anyone seeking to uncover their professional persona. In a world where advice seems out of reach, attempts like this remind us that technology, when implemented with care, has the capability to move people toward clarity, confidence, and purpose.</w:t>
      </w:r>
    </w:p>
    <w:p w14:paraId="2440CC12" w14:textId="77777777"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11. References</w:t>
      </w:r>
    </w:p>
    <w:p w14:paraId="64E18B74"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GitHub Repository: https://github.com/thakurprateek376/careerbotrepo</w:t>
      </w:r>
    </w:p>
    <w:p w14:paraId="3BAFD4D5"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ReactJS Documentation: https://react.dev/</w:t>
      </w:r>
    </w:p>
    <w:p w14:paraId="6384B43C"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Django Documentation: https://docs.djangoproject.com/</w:t>
      </w:r>
    </w:p>
    <w:p w14:paraId="75035F39"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Hugging Face Transformers: https://huggingface.co/transformers/</w:t>
      </w:r>
    </w:p>
    <w:p w14:paraId="1D691076"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SpaCy NLP: https://spacy.io/</w:t>
      </w:r>
    </w:p>
    <w:p w14:paraId="62A930FE"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PostgreSQL: https://www.postgresql.org/</w:t>
      </w:r>
    </w:p>
    <w:p w14:paraId="0FC96DF9" w14:textId="77777777" w:rsidR="004A5A12" w:rsidRPr="00785FBB" w:rsidRDefault="00BA3D1B" w:rsidP="00785FBB">
      <w:pPr>
        <w:pStyle w:val="Heading1"/>
        <w:rPr>
          <w:rFonts w:ascii="Times New Roman" w:hAnsi="Times New Roman" w:cs="Times New Roman"/>
        </w:rPr>
      </w:pPr>
      <w:r w:rsidRPr="00785FBB">
        <w:rPr>
          <w:rFonts w:ascii="Times New Roman" w:hAnsi="Times New Roman" w:cs="Times New Roman"/>
        </w:rPr>
        <w:t>12. Appendices</w:t>
      </w:r>
    </w:p>
    <w:p w14:paraId="3D8C99F0"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Appendix A: Screenshots of the user interface, chat interface, and admin dashboard.</w:t>
      </w:r>
    </w:p>
    <w:p w14:paraId="55FA53AB"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Appendix B: Code snippets of the AI model integration, Django views, and React components.</w:t>
      </w:r>
    </w:p>
    <w:p w14:paraId="7F68ABE5" w14:textId="77777777" w:rsidR="004A5A12" w:rsidRPr="00785FBB" w:rsidRDefault="00BA3D1B" w:rsidP="00785FBB">
      <w:pPr>
        <w:rPr>
          <w:rFonts w:ascii="Times New Roman" w:hAnsi="Times New Roman" w:cs="Times New Roman"/>
        </w:rPr>
      </w:pPr>
      <w:r w:rsidRPr="00785FBB">
        <w:rPr>
          <w:rFonts w:ascii="Times New Roman" w:hAnsi="Times New Roman" w:cs="Times New Roman"/>
        </w:rPr>
        <w:t>Appendix C: User guide with platform walkthrough, including login, chat, and blog browsing instructions.</w:t>
      </w:r>
    </w:p>
    <w:sectPr w:rsidR="004A5A12" w:rsidRPr="00785FBB" w:rsidSect="000A4C0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84F5D" w14:textId="77777777" w:rsidR="00BA3D1B" w:rsidRDefault="00BA3D1B" w:rsidP="00011BA2">
      <w:pPr>
        <w:spacing w:after="0" w:line="240" w:lineRule="auto"/>
      </w:pPr>
      <w:r>
        <w:separator/>
      </w:r>
    </w:p>
  </w:endnote>
  <w:endnote w:type="continuationSeparator" w:id="0">
    <w:p w14:paraId="53F47047" w14:textId="77777777" w:rsidR="00BA3D1B" w:rsidRDefault="00BA3D1B" w:rsidP="0001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9D0B3" w14:textId="77777777" w:rsidR="00BA3D1B" w:rsidRDefault="00BA3D1B" w:rsidP="00011BA2">
      <w:pPr>
        <w:spacing w:after="0" w:line="240" w:lineRule="auto"/>
      </w:pPr>
      <w:r>
        <w:separator/>
      </w:r>
    </w:p>
  </w:footnote>
  <w:footnote w:type="continuationSeparator" w:id="0">
    <w:p w14:paraId="27F76415" w14:textId="77777777" w:rsidR="00BA3D1B" w:rsidRDefault="00BA3D1B" w:rsidP="0001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385CB2"/>
    <w:multiLevelType w:val="multilevel"/>
    <w:tmpl w:val="E5E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B2BAC"/>
    <w:multiLevelType w:val="multilevel"/>
    <w:tmpl w:val="6330B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A60E2"/>
    <w:multiLevelType w:val="hybridMultilevel"/>
    <w:tmpl w:val="062E8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FF13DD"/>
    <w:multiLevelType w:val="multilevel"/>
    <w:tmpl w:val="4E1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B26C7"/>
    <w:multiLevelType w:val="multilevel"/>
    <w:tmpl w:val="9F2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95159"/>
    <w:multiLevelType w:val="hybridMultilevel"/>
    <w:tmpl w:val="0358A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E86A1B"/>
    <w:multiLevelType w:val="multilevel"/>
    <w:tmpl w:val="B3F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740070">
    <w:abstractNumId w:val="8"/>
  </w:num>
  <w:num w:numId="2" w16cid:durableId="1745447927">
    <w:abstractNumId w:val="6"/>
  </w:num>
  <w:num w:numId="3" w16cid:durableId="390083548">
    <w:abstractNumId w:val="5"/>
  </w:num>
  <w:num w:numId="4" w16cid:durableId="1757945351">
    <w:abstractNumId w:val="4"/>
  </w:num>
  <w:num w:numId="5" w16cid:durableId="680204658">
    <w:abstractNumId w:val="7"/>
  </w:num>
  <w:num w:numId="6" w16cid:durableId="1709064304">
    <w:abstractNumId w:val="3"/>
  </w:num>
  <w:num w:numId="7" w16cid:durableId="460806820">
    <w:abstractNumId w:val="2"/>
  </w:num>
  <w:num w:numId="8" w16cid:durableId="1600063665">
    <w:abstractNumId w:val="1"/>
  </w:num>
  <w:num w:numId="9" w16cid:durableId="1000474165">
    <w:abstractNumId w:val="0"/>
  </w:num>
  <w:num w:numId="10" w16cid:durableId="1470593942">
    <w:abstractNumId w:val="12"/>
  </w:num>
  <w:num w:numId="11" w16cid:durableId="1546259683">
    <w:abstractNumId w:val="15"/>
  </w:num>
  <w:num w:numId="12" w16cid:durableId="1787313358">
    <w:abstractNumId w:val="9"/>
  </w:num>
  <w:num w:numId="13" w16cid:durableId="1876624205">
    <w:abstractNumId w:val="13"/>
  </w:num>
  <w:num w:numId="14" w16cid:durableId="1861577523">
    <w:abstractNumId w:val="10"/>
  </w:num>
  <w:num w:numId="15" w16cid:durableId="1793816313">
    <w:abstractNumId w:val="14"/>
  </w:num>
  <w:num w:numId="16" w16cid:durableId="1406951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BA2"/>
    <w:rsid w:val="00034616"/>
    <w:rsid w:val="0006063C"/>
    <w:rsid w:val="000A4C0E"/>
    <w:rsid w:val="0015074B"/>
    <w:rsid w:val="00174E0F"/>
    <w:rsid w:val="001A349C"/>
    <w:rsid w:val="00283384"/>
    <w:rsid w:val="0029639D"/>
    <w:rsid w:val="002C7B44"/>
    <w:rsid w:val="00326F90"/>
    <w:rsid w:val="00335C99"/>
    <w:rsid w:val="003A202D"/>
    <w:rsid w:val="00437DAE"/>
    <w:rsid w:val="004A5A12"/>
    <w:rsid w:val="004F0FB9"/>
    <w:rsid w:val="005E55D1"/>
    <w:rsid w:val="00623126"/>
    <w:rsid w:val="00785FBB"/>
    <w:rsid w:val="007E673B"/>
    <w:rsid w:val="008475A9"/>
    <w:rsid w:val="008552F8"/>
    <w:rsid w:val="00874398"/>
    <w:rsid w:val="008D07F4"/>
    <w:rsid w:val="00AA1D8D"/>
    <w:rsid w:val="00AA3BAD"/>
    <w:rsid w:val="00B140D6"/>
    <w:rsid w:val="00B47730"/>
    <w:rsid w:val="00BA3D1B"/>
    <w:rsid w:val="00BA6C7A"/>
    <w:rsid w:val="00C227DB"/>
    <w:rsid w:val="00C2438E"/>
    <w:rsid w:val="00CB0664"/>
    <w:rsid w:val="00D11C01"/>
    <w:rsid w:val="00D716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82F00F"/>
  <w14:defaultImageDpi w14:val="300"/>
  <w15:docId w15:val="{21D1E71B-3818-412F-A483-EA261E3B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A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editortnoteditedwurp8">
    <w:name w:val="editor_t__not_edited__wurp8"/>
    <w:basedOn w:val="DefaultParagraphFont"/>
    <w:rsid w:val="00437DAE"/>
  </w:style>
  <w:style w:type="character" w:customStyle="1" w:styleId="editortaddedltunj">
    <w:name w:val="editor_t__added__ltunj"/>
    <w:basedOn w:val="DefaultParagraphFont"/>
    <w:rsid w:val="00437DAE"/>
  </w:style>
  <w:style w:type="character" w:customStyle="1" w:styleId="editortnoteditedlongjunnx">
    <w:name w:val="editor_t__not_edited_long__junnx"/>
    <w:basedOn w:val="DefaultParagraphFont"/>
    <w:rsid w:val="00437DAE"/>
  </w:style>
  <w:style w:type="paragraph" w:styleId="NormalWeb">
    <w:name w:val="Normal (Web)"/>
    <w:basedOn w:val="Normal"/>
    <w:uiPriority w:val="99"/>
    <w:semiHidden/>
    <w:unhideWhenUsed/>
    <w:rsid w:val="00011BA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1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90691">
      <w:bodyDiv w:val="1"/>
      <w:marLeft w:val="0"/>
      <w:marRight w:val="0"/>
      <w:marTop w:val="0"/>
      <w:marBottom w:val="0"/>
      <w:divBdr>
        <w:top w:val="none" w:sz="0" w:space="0" w:color="auto"/>
        <w:left w:val="none" w:sz="0" w:space="0" w:color="auto"/>
        <w:bottom w:val="none" w:sz="0" w:space="0" w:color="auto"/>
        <w:right w:val="none" w:sz="0" w:space="0" w:color="auto"/>
      </w:divBdr>
      <w:divsChild>
        <w:div w:id="1628852312">
          <w:marLeft w:val="0"/>
          <w:marRight w:val="0"/>
          <w:marTop w:val="0"/>
          <w:marBottom w:val="0"/>
          <w:divBdr>
            <w:top w:val="none" w:sz="0" w:space="0" w:color="auto"/>
            <w:left w:val="none" w:sz="0" w:space="0" w:color="auto"/>
            <w:bottom w:val="none" w:sz="0" w:space="0" w:color="auto"/>
            <w:right w:val="none" w:sz="0" w:space="0" w:color="auto"/>
          </w:divBdr>
          <w:divsChild>
            <w:div w:id="971717378">
              <w:marLeft w:val="0"/>
              <w:marRight w:val="0"/>
              <w:marTop w:val="0"/>
              <w:marBottom w:val="0"/>
              <w:divBdr>
                <w:top w:val="none" w:sz="0" w:space="0" w:color="auto"/>
                <w:left w:val="none" w:sz="0" w:space="0" w:color="auto"/>
                <w:bottom w:val="none" w:sz="0" w:space="0" w:color="auto"/>
                <w:right w:val="none" w:sz="0" w:space="0" w:color="auto"/>
              </w:divBdr>
              <w:divsChild>
                <w:div w:id="1929149363">
                  <w:marLeft w:val="0"/>
                  <w:marRight w:val="0"/>
                  <w:marTop w:val="0"/>
                  <w:marBottom w:val="0"/>
                  <w:divBdr>
                    <w:top w:val="none" w:sz="0" w:space="0" w:color="auto"/>
                    <w:left w:val="none" w:sz="0" w:space="0" w:color="auto"/>
                    <w:bottom w:val="none" w:sz="0" w:space="0" w:color="auto"/>
                    <w:right w:val="none" w:sz="0" w:space="0" w:color="auto"/>
                  </w:divBdr>
                  <w:divsChild>
                    <w:div w:id="104885879">
                      <w:marLeft w:val="0"/>
                      <w:marRight w:val="0"/>
                      <w:marTop w:val="0"/>
                      <w:marBottom w:val="0"/>
                      <w:divBdr>
                        <w:top w:val="single" w:sz="4" w:space="0" w:color="89898C"/>
                        <w:left w:val="single" w:sz="4" w:space="0" w:color="89898C"/>
                        <w:bottom w:val="single" w:sz="4" w:space="31" w:color="89898C"/>
                        <w:right w:val="single" w:sz="4" w:space="0" w:color="89898C"/>
                      </w:divBdr>
                      <w:divsChild>
                        <w:div w:id="1782726098">
                          <w:marLeft w:val="0"/>
                          <w:marRight w:val="0"/>
                          <w:marTop w:val="0"/>
                          <w:marBottom w:val="0"/>
                          <w:divBdr>
                            <w:top w:val="none" w:sz="0" w:space="0" w:color="auto"/>
                            <w:left w:val="none" w:sz="0" w:space="0" w:color="auto"/>
                            <w:bottom w:val="none" w:sz="0" w:space="0" w:color="auto"/>
                            <w:right w:val="none" w:sz="0" w:space="0" w:color="auto"/>
                          </w:divBdr>
                        </w:div>
                        <w:div w:id="1161387766">
                          <w:marLeft w:val="0"/>
                          <w:marRight w:val="0"/>
                          <w:marTop w:val="0"/>
                          <w:marBottom w:val="0"/>
                          <w:divBdr>
                            <w:top w:val="none" w:sz="0" w:space="0" w:color="auto"/>
                            <w:left w:val="none" w:sz="0" w:space="0" w:color="auto"/>
                            <w:bottom w:val="none" w:sz="0" w:space="0" w:color="auto"/>
                            <w:right w:val="none" w:sz="0" w:space="0" w:color="auto"/>
                          </w:divBdr>
                        </w:div>
                        <w:div w:id="520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0980">
          <w:marLeft w:val="0"/>
          <w:marRight w:val="0"/>
          <w:marTop w:val="0"/>
          <w:marBottom w:val="0"/>
          <w:divBdr>
            <w:top w:val="none" w:sz="0" w:space="0" w:color="auto"/>
            <w:left w:val="none" w:sz="0" w:space="0" w:color="auto"/>
            <w:bottom w:val="none" w:sz="0" w:space="0" w:color="auto"/>
            <w:right w:val="none" w:sz="0" w:space="0" w:color="auto"/>
          </w:divBdr>
          <w:divsChild>
            <w:div w:id="358552565">
              <w:marLeft w:val="0"/>
              <w:marRight w:val="0"/>
              <w:marTop w:val="0"/>
              <w:marBottom w:val="0"/>
              <w:divBdr>
                <w:top w:val="none" w:sz="0" w:space="0" w:color="auto"/>
                <w:left w:val="none" w:sz="0" w:space="0" w:color="auto"/>
                <w:bottom w:val="none" w:sz="0" w:space="0" w:color="auto"/>
                <w:right w:val="none" w:sz="0" w:space="0" w:color="auto"/>
              </w:divBdr>
              <w:divsChild>
                <w:div w:id="10809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2329">
          <w:marLeft w:val="0"/>
          <w:marRight w:val="0"/>
          <w:marTop w:val="0"/>
          <w:marBottom w:val="0"/>
          <w:divBdr>
            <w:top w:val="single" w:sz="4" w:space="8" w:color="89898C"/>
            <w:left w:val="none" w:sz="0" w:space="0" w:color="auto"/>
            <w:bottom w:val="none" w:sz="0" w:space="0" w:color="auto"/>
            <w:right w:val="none" w:sz="0" w:space="0" w:color="auto"/>
          </w:divBdr>
        </w:div>
      </w:divsChild>
    </w:div>
    <w:div w:id="1237596905">
      <w:bodyDiv w:val="1"/>
      <w:marLeft w:val="0"/>
      <w:marRight w:val="0"/>
      <w:marTop w:val="0"/>
      <w:marBottom w:val="0"/>
      <w:divBdr>
        <w:top w:val="none" w:sz="0" w:space="0" w:color="auto"/>
        <w:left w:val="none" w:sz="0" w:space="0" w:color="auto"/>
        <w:bottom w:val="none" w:sz="0" w:space="0" w:color="auto"/>
        <w:right w:val="none" w:sz="0" w:space="0" w:color="auto"/>
      </w:divBdr>
    </w:div>
    <w:div w:id="1721663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2325</Words>
  <Characters>14163</Characters>
  <Application>Microsoft Office Word</Application>
  <DocSecurity>4</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Payal Rawat</cp:lastModifiedBy>
  <cp:revision>2</cp:revision>
  <dcterms:created xsi:type="dcterms:W3CDTF">2025-04-11T10:28:00Z</dcterms:created>
  <dcterms:modified xsi:type="dcterms:W3CDTF">2025-04-11T10:28:00Z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142a8b93b6e0142f7032f76f900b243ea7a69c70ac5fb1aa1fef56000b3bd9ee</vt:lpwstr>
  </property>
</Properties>
</file>